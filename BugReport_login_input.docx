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ADDD" w14:textId="77777777" w:rsidR="00F835A1" w:rsidRDefault="00000000">
      <w:pPr>
        <w:pStyle w:val="Heading1"/>
      </w:pPr>
      <w:r>
        <w:t>Bug Report - Duplicate Username Accepted During Signup</w:t>
      </w:r>
    </w:p>
    <w:p w14:paraId="7C02B6BF" w14:textId="559D9593" w:rsidR="00F835A1" w:rsidRDefault="00000000">
      <w:pPr>
        <w:pStyle w:val="Heading2"/>
      </w:pPr>
      <w:r>
        <w:t>Bug ID: BUG-</w:t>
      </w:r>
      <w:r w:rsidR="003E42FC">
        <w:t>Login_Input</w:t>
      </w:r>
      <w:r>
        <w:t>-001</w:t>
      </w:r>
    </w:p>
    <w:p w14:paraId="0F29B7D3" w14:textId="5FCED5EB" w:rsidR="00F835A1" w:rsidRDefault="00000000">
      <w:r>
        <w:t xml:space="preserve">Feature: User </w:t>
      </w:r>
      <w:r w:rsidR="003E42FC">
        <w:t>Login</w:t>
      </w:r>
    </w:p>
    <w:p w14:paraId="4E7DC5A2" w14:textId="50B2C37B" w:rsidR="00F835A1" w:rsidRDefault="00000000">
      <w:r>
        <w:t xml:space="preserve">Severity: </w:t>
      </w:r>
      <w:r w:rsidR="003E42FC">
        <w:t>Low</w:t>
      </w:r>
    </w:p>
    <w:p w14:paraId="4A13C998" w14:textId="77777777" w:rsidR="00F835A1" w:rsidRDefault="00000000">
      <w:r>
        <w:t>Status: Open</w:t>
      </w:r>
    </w:p>
    <w:p w14:paraId="74299BB7" w14:textId="77777777" w:rsidR="00F835A1" w:rsidRDefault="00F835A1"/>
    <w:p w14:paraId="7B47B0F7" w14:textId="77777777" w:rsidR="00F835A1" w:rsidRDefault="00000000">
      <w:r>
        <w:t>Description:</w:t>
      </w:r>
    </w:p>
    <w:p w14:paraId="085CECBE" w14:textId="59B28BE9" w:rsidR="00F835A1" w:rsidRDefault="003E42FC">
      <w:r>
        <w:t>The system allows user to enter in the user name input both user name then space and the password then print enter password and enter the account successfully.</w:t>
      </w:r>
    </w:p>
    <w:p w14:paraId="6FF2F5FC" w14:textId="77777777" w:rsidR="00F835A1" w:rsidRDefault="00000000">
      <w:r>
        <w:t>Steps to Reproduce:</w:t>
      </w:r>
    </w:p>
    <w:p w14:paraId="56D3B0E4" w14:textId="75F9DA0B" w:rsidR="00F835A1" w:rsidRDefault="003E42FC" w:rsidP="003E42FC">
      <w:pPr>
        <w:pStyle w:val="ListParagraph"/>
        <w:numPr>
          <w:ilvl w:val="0"/>
          <w:numId w:val="10"/>
        </w:numPr>
      </w:pPr>
      <w:r>
        <w:t>use one of the created accounts in the DB</w:t>
      </w:r>
    </w:p>
    <w:p w14:paraId="2B36F24A" w14:textId="6641DCED" w:rsidR="003E42FC" w:rsidRDefault="003E42FC" w:rsidP="003E42FC">
      <w:pPr>
        <w:pStyle w:val="ListParagraph"/>
        <w:numPr>
          <w:ilvl w:val="0"/>
          <w:numId w:val="10"/>
        </w:numPr>
      </w:pPr>
      <w:r>
        <w:t>try to login</w:t>
      </w:r>
    </w:p>
    <w:p w14:paraId="39BD4AD0" w14:textId="4954A5B4" w:rsidR="003E42FC" w:rsidRDefault="003E42FC" w:rsidP="003E42FC">
      <w:pPr>
        <w:pStyle w:val="ListParagraph"/>
        <w:numPr>
          <w:ilvl w:val="0"/>
          <w:numId w:val="10"/>
        </w:numPr>
      </w:pPr>
      <w:r>
        <w:t>enter the correct user name then space then password in the user name field</w:t>
      </w:r>
    </w:p>
    <w:p w14:paraId="12360DD9" w14:textId="77777777" w:rsidR="00F835A1" w:rsidRDefault="00000000">
      <w:r>
        <w:t>Expected Result:</w:t>
      </w:r>
    </w:p>
    <w:p w14:paraId="3EBDEA57" w14:textId="3A6E08AD" w:rsidR="00F835A1" w:rsidRDefault="00000000">
      <w:r>
        <w:t xml:space="preserve">The system should reject </w:t>
      </w:r>
      <w:r w:rsidR="003E42FC">
        <w:t>login.</w:t>
      </w:r>
    </w:p>
    <w:p w14:paraId="16D3E167" w14:textId="77777777" w:rsidR="00F835A1" w:rsidRDefault="00000000">
      <w:r>
        <w:t>Actual Result:</w:t>
      </w:r>
    </w:p>
    <w:p w14:paraId="597ADF11" w14:textId="05007B41" w:rsidR="00F835A1" w:rsidRDefault="00000000">
      <w:r>
        <w:t xml:space="preserve">The system allows </w:t>
      </w:r>
      <w:r w:rsidR="003E42FC">
        <w:t>the user to login</w:t>
      </w:r>
    </w:p>
    <w:p w14:paraId="59CC8749" w14:textId="77777777" w:rsidR="00F835A1" w:rsidRDefault="00000000">
      <w:r>
        <w:t>Recommendation:</w:t>
      </w:r>
    </w:p>
    <w:p w14:paraId="166EDBE1" w14:textId="7917446A" w:rsidR="00F835A1" w:rsidRDefault="003E42FC">
      <w:r>
        <w:t>See the entry in the user name and fix it (I know it’s stupid bug).</w:t>
      </w:r>
    </w:p>
    <w:sectPr w:rsidR="00F83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441342"/>
    <w:multiLevelType w:val="hybridMultilevel"/>
    <w:tmpl w:val="0776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30242">
    <w:abstractNumId w:val="8"/>
  </w:num>
  <w:num w:numId="2" w16cid:durableId="326598430">
    <w:abstractNumId w:val="6"/>
  </w:num>
  <w:num w:numId="3" w16cid:durableId="873731326">
    <w:abstractNumId w:val="5"/>
  </w:num>
  <w:num w:numId="4" w16cid:durableId="1726444589">
    <w:abstractNumId w:val="4"/>
  </w:num>
  <w:num w:numId="5" w16cid:durableId="1765489503">
    <w:abstractNumId w:val="7"/>
  </w:num>
  <w:num w:numId="6" w16cid:durableId="152533542">
    <w:abstractNumId w:val="3"/>
  </w:num>
  <w:num w:numId="7" w16cid:durableId="1480228486">
    <w:abstractNumId w:val="2"/>
  </w:num>
  <w:num w:numId="8" w16cid:durableId="1302812338">
    <w:abstractNumId w:val="1"/>
  </w:num>
  <w:num w:numId="9" w16cid:durableId="1976909555">
    <w:abstractNumId w:val="0"/>
  </w:num>
  <w:num w:numId="10" w16cid:durableId="1322192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2FC"/>
    <w:rsid w:val="00754561"/>
    <w:rsid w:val="00AA1D8D"/>
    <w:rsid w:val="00B47730"/>
    <w:rsid w:val="00CB0664"/>
    <w:rsid w:val="00F835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A880A"/>
  <w14:defaultImageDpi w14:val="300"/>
  <w15:docId w15:val="{9E9EA5BB-2702-4D66-A65C-CFA2A3F0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Hassan Mohamed Hassan</cp:lastModifiedBy>
  <cp:revision>2</cp:revision>
  <dcterms:created xsi:type="dcterms:W3CDTF">2013-12-23T23:15:00Z</dcterms:created>
  <dcterms:modified xsi:type="dcterms:W3CDTF">2025-04-12T19:51:00Z</dcterms:modified>
  <cp:category/>
</cp:coreProperties>
</file>