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957E74" w14:textId="77777777" w:rsidR="007E5BDC" w:rsidRDefault="00000000">
      <w:pPr>
        <w:pStyle w:val="Heading1"/>
      </w:pPr>
      <w:r>
        <w:t>Test Completion Report</w:t>
      </w:r>
    </w:p>
    <w:p w14:paraId="5220D94B" w14:textId="77777777" w:rsidR="007E5BDC" w:rsidRDefault="00000000">
      <w:r>
        <w:t>Project: Edges Course Center Software</w:t>
      </w:r>
    </w:p>
    <w:p w14:paraId="513CF214" w14:textId="2C6A4DB7" w:rsidR="007E5BDC" w:rsidRDefault="00000000">
      <w:r>
        <w:t xml:space="preserve">Prepared by: </w:t>
      </w:r>
      <w:r w:rsidR="00C31BCC">
        <w:t>MH power2</w:t>
      </w:r>
    </w:p>
    <w:p w14:paraId="2A1FCF52" w14:textId="77777777" w:rsidR="007E5BDC" w:rsidRDefault="007E5BDC"/>
    <w:p w14:paraId="21613F67" w14:textId="77777777" w:rsidR="007E5BDC" w:rsidRDefault="00000000">
      <w:pPr>
        <w:pStyle w:val="Heading2"/>
      </w:pPr>
      <w:r>
        <w:t>1. Execution Summary</w:t>
      </w:r>
    </w:p>
    <w:p w14:paraId="2ACA1841" w14:textId="44F18916" w:rsidR="007E5BDC" w:rsidRDefault="00000000">
      <w:r>
        <w:t xml:space="preserve">a. Total Test Cases Executed: </w:t>
      </w:r>
      <w:r w:rsidR="009E58A0">
        <w:t>30</w:t>
      </w:r>
    </w:p>
    <w:p w14:paraId="2611342E" w14:textId="33376D8A" w:rsidR="007E5BDC" w:rsidRDefault="00000000">
      <w:r>
        <w:t xml:space="preserve">b. Total Test Cases Failed: </w:t>
      </w:r>
    </w:p>
    <w:p w14:paraId="7D0B95E2" w14:textId="77777777" w:rsidR="007E5BDC" w:rsidRDefault="00000000">
      <w:pPr>
        <w:pStyle w:val="Heading2"/>
      </w:pPr>
      <w:r>
        <w:t>2. Test Coverage Summary</w:t>
      </w:r>
    </w:p>
    <w:p w14:paraId="408202C0" w14:textId="77777777" w:rsidR="007E5BDC" w:rsidRDefault="00000000">
      <w:r>
        <w:t>i. MC/DC - Branch - Statement Coverage:</w:t>
      </w:r>
    </w:p>
    <w:p w14:paraId="56B05F22" w14:textId="77777777" w:rsidR="007E5BDC" w:rsidRDefault="00000000">
      <w:r>
        <w:t>✔ Full branch and statement coverage achieved across core modules:</w:t>
      </w:r>
      <w:r>
        <w:br/>
        <w:t>• Account creation</w:t>
      </w:r>
      <w:r>
        <w:br/>
        <w:t>• Login</w:t>
      </w:r>
      <w:r>
        <w:br/>
        <w:t>• Course enrollment</w:t>
      </w:r>
      <w:r>
        <w:br/>
        <w:t>• Admin operations</w:t>
      </w:r>
      <w:r>
        <w:br/>
        <w:t>All conditional paths and branches were exercised via valid and invalid inputs.</w:t>
      </w:r>
    </w:p>
    <w:p w14:paraId="473E7DF5" w14:textId="77777777" w:rsidR="007E5BDC" w:rsidRDefault="00000000">
      <w:r>
        <w:t>ii. State Transition Coverage:</w:t>
      </w:r>
    </w:p>
    <w:p w14:paraId="4372FB57" w14:textId="77777777" w:rsidR="007E5BDC" w:rsidRDefault="00000000">
      <w:r>
        <w:t>✔ Covered login → home → password change → enroll → logout transitions</w:t>
      </w:r>
      <w:r>
        <w:br/>
        <w:t>✔ Covered admin command transitions including add/delete/print</w:t>
      </w:r>
      <w:r>
        <w:br/>
        <w:t>✔ Included failure transitions such as wrong password, invalid token, invalid deletion</w:t>
      </w:r>
    </w:p>
    <w:p w14:paraId="2D21228E" w14:textId="77777777" w:rsidR="007E5BDC" w:rsidRDefault="00000000">
      <w:r>
        <w:t>iii. Boundary Value Analysis Coverage:</w:t>
      </w:r>
    </w:p>
    <w:p w14:paraId="6B377547" w14:textId="77777777" w:rsidR="007E5BDC" w:rsidRDefault="00000000">
      <w:r>
        <w:t>✔ User creation with min/max length usernames (8 and 32 chars)</w:t>
      </w:r>
      <w:r>
        <w:br/>
        <w:t>✔ Course ID tested below 1 and above MAX_COURSES</w:t>
      </w:r>
      <w:r>
        <w:br/>
        <w:t>✔ User ID tested with max (valid) and invalid values</w:t>
      </w:r>
      <w:r>
        <w:br/>
        <w:t>✔ Password validation tested with valid, mismatch, and space-containing inputs</w:t>
      </w:r>
    </w:p>
    <w:p w14:paraId="499B20E0" w14:textId="77777777" w:rsidR="007E5BDC" w:rsidRDefault="00000000">
      <w:r>
        <w:t>All key boundary conditions were explicitly tested through crafted test cases.</w:t>
      </w:r>
    </w:p>
    <w:sectPr w:rsidR="007E5BD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38626667">
    <w:abstractNumId w:val="8"/>
  </w:num>
  <w:num w:numId="2" w16cid:durableId="832453477">
    <w:abstractNumId w:val="6"/>
  </w:num>
  <w:num w:numId="3" w16cid:durableId="1622106400">
    <w:abstractNumId w:val="5"/>
  </w:num>
  <w:num w:numId="4" w16cid:durableId="2010257532">
    <w:abstractNumId w:val="4"/>
  </w:num>
  <w:num w:numId="5" w16cid:durableId="1315178120">
    <w:abstractNumId w:val="7"/>
  </w:num>
  <w:num w:numId="6" w16cid:durableId="38826525">
    <w:abstractNumId w:val="3"/>
  </w:num>
  <w:num w:numId="7" w16cid:durableId="1561400776">
    <w:abstractNumId w:val="2"/>
  </w:num>
  <w:num w:numId="8" w16cid:durableId="996885125">
    <w:abstractNumId w:val="1"/>
  </w:num>
  <w:num w:numId="9" w16cid:durableId="14786441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E5BDC"/>
    <w:rsid w:val="009830EC"/>
    <w:rsid w:val="009E58A0"/>
    <w:rsid w:val="00AA1D8D"/>
    <w:rsid w:val="00B47730"/>
    <w:rsid w:val="00C31BCC"/>
    <w:rsid w:val="00C57260"/>
    <w:rsid w:val="00C85EF7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7E3F16E"/>
  <w14:defaultImageDpi w14:val="300"/>
  <w15:docId w15:val="{05DBDDDD-03A6-4CC3-AF45-B388143C5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1058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Mohamed Hassan Mohamed Hassan</cp:lastModifiedBy>
  <cp:revision>4</cp:revision>
  <dcterms:created xsi:type="dcterms:W3CDTF">2013-12-23T23:15:00Z</dcterms:created>
  <dcterms:modified xsi:type="dcterms:W3CDTF">2025-04-12T20:11:00Z</dcterms:modified>
  <cp:category/>
</cp:coreProperties>
</file>