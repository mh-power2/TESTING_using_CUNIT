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Bug Report - Duplicate Username Accepted During Signup</w:t>
      </w:r>
    </w:p>
    <w:p>
      <w:pPr>
        <w:pStyle w:val="Heading2"/>
      </w:pPr>
      <w:r>
        <w:t>Bug ID: BUG-SIGNUP-001</w:t>
      </w:r>
    </w:p>
    <w:p>
      <w:r>
        <w:t>Feature: User Signup / Account Creation</w:t>
      </w:r>
    </w:p>
    <w:p>
      <w:r>
        <w:t>Severity: Medium</w:t>
      </w:r>
    </w:p>
    <w:p>
      <w:r>
        <w:t>Status: Open</w:t>
      </w:r>
    </w:p>
    <w:p/>
    <w:p>
      <w:r>
        <w:t>Description:</w:t>
      </w:r>
    </w:p>
    <w:p>
      <w:r>
        <w:t>The system allows the creation of two accounts with the same username. This leads to undefined behavior during login and breaks uniqueness integrity of user credentials.</w:t>
      </w:r>
    </w:p>
    <w:p>
      <w:r>
        <w:t>Steps to Reproduce:</w:t>
      </w:r>
    </w:p>
    <w:p>
      <w:r>
        <w:t>1. Create an account with the following username: 'EdgesAcademy'</w:t>
        <w:br/>
        <w:t>2. Attempt to create a second account with the same username: 'EdgesAcademy'</w:t>
        <w:br/>
        <w:t>3. Observe that the system accepts and creates the second user.</w:t>
      </w:r>
    </w:p>
    <w:p>
      <w:r>
        <w:t>Expected Result:</w:t>
      </w:r>
    </w:p>
    <w:p>
      <w:r>
        <w:t>The system should reject account creation if the username already exists.</w:t>
      </w:r>
    </w:p>
    <w:p>
      <w:r>
        <w:t>Actual Result:</w:t>
      </w:r>
    </w:p>
    <w:p>
      <w:r>
        <w:t>The system allows both users to be created with identical usernames.</w:t>
      </w:r>
    </w:p>
    <w:p>
      <w:r>
        <w:t>Recommendation:</w:t>
      </w:r>
    </w:p>
    <w:p>
      <w:r>
        <w:t>Add a validation step in Add_Account or DBM_Add_User to reject usernames that already exist in DB_LoginCredentials[].User_Name.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