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Complete Test Case Documentation</w:t>
      </w:r>
    </w:p>
    <w:p>
      <w:r>
        <w:t>This document contains all test cases collaboratively designed and executed for the Edges Course Center software.</w:t>
        <w:br/>
      </w:r>
    </w:p>
    <w:p>
      <w:pPr>
        <w:pStyle w:val="Heading2"/>
      </w:pPr>
      <w:r>
        <w:t>TestCase 1</w:t>
      </w:r>
    </w:p>
    <w:p>
      <w:r>
        <w:t>Description: Testing the Add Account Functionality with valid input</w:t>
      </w:r>
    </w:p>
    <w:p>
      <w:r>
        <w:t>Pre-requisites: New user form filled correctly</w:t>
      </w:r>
    </w:p>
    <w:p>
      <w:r>
        <w:t>Test Inputs:</w:t>
        <w:br/>
        <w:t>Name: Ahmed</w:t>
        <w:br/>
        <w:t>Age: 26</w:t>
        <w:br/>
        <w:t>DOB: 23/10/1998</w:t>
        <w:br/>
        <w:t>Education: Masters_Student</w:t>
        <w:br/>
        <w:t>Gender: Male</w:t>
        <w:br/>
        <w:t>Username: EdgesAcademy</w:t>
        <w:br/>
        <w:t>Password: Edges123</w:t>
        <w:br/>
        <w:t>Password Recheck: Edges123</w:t>
      </w:r>
    </w:p>
    <w:p>
      <w:r>
        <w:t>Expected Output: The DB should be updated with the previous inputs correctly</w:t>
      </w:r>
    </w:p>
    <w:p>
      <w:r>
        <w:t>Reason: All inputs are in correct format</w:t>
      </w:r>
    </w:p>
    <w:p/>
    <w:p>
      <w:pPr>
        <w:pStyle w:val="Heading2"/>
      </w:pPr>
      <w:r>
        <w:t>TestCase 2</w:t>
      </w:r>
    </w:p>
    <w:p>
      <w:r>
        <w:t>Description: Testing the Add Account Functionality with mismatched passwords</w:t>
      </w:r>
    </w:p>
    <w:p>
      <w:r>
        <w:t>Pre-requisites: New user form with incorrect password recheck</w:t>
      </w:r>
    </w:p>
    <w:p>
      <w:r>
        <w:t>Test Inputs:</w:t>
        <w:br/>
        <w:t>Name: Rania</w:t>
        <w:br/>
        <w:t>Age: 54</w:t>
        <w:br/>
        <w:t>DOB: 31/12/1970</w:t>
        <w:br/>
        <w:t>Education: PHD_Holder</w:t>
        <w:br/>
        <w:t>Gender: Female</w:t>
        <w:br/>
        <w:t>Username: EdgesAcademy2024</w:t>
        <w:br/>
        <w:t>Password: Edges_123_</w:t>
        <w:br/>
        <w:t>Password Recheck: Edges_123_$$</w:t>
      </w:r>
    </w:p>
    <w:p>
      <w:r>
        <w:t>Expected Output: The DB should not be updated due to password mismatch</w:t>
      </w:r>
    </w:p>
    <w:p>
      <w:r>
        <w:t>Reason: Passwords do not match</w:t>
      </w:r>
    </w:p>
    <w:p/>
    <w:p>
      <w:pPr>
        <w:pStyle w:val="Heading2"/>
      </w:pPr>
      <w:r>
        <w:t>TestCase 3</w:t>
      </w:r>
    </w:p>
    <w:p>
      <w:r>
        <w:t>Description: Test Admin Login Success</w:t>
      </w:r>
    </w:p>
    <w:p>
      <w:r>
        <w:t>Pre-requisites: Admin credentials are correct</w:t>
      </w:r>
    </w:p>
    <w:p>
      <w:r>
        <w:t>Test Inputs:</w:t>
        <w:br/>
        <w:t>Admin Username: Mohamed Tarek, Token: 10203040</w:t>
      </w:r>
    </w:p>
    <w:p>
      <w:r>
        <w:t>Expected Output: Admin login should be successful</w:t>
      </w:r>
    </w:p>
    <w:p>
      <w:r>
        <w:t>Reason: Valid token provided</w:t>
      </w:r>
    </w:p>
    <w:p/>
    <w:p>
      <w:pPr>
        <w:pStyle w:val="Heading2"/>
      </w:pPr>
      <w:r>
        <w:t>TestCase 4</w:t>
      </w:r>
    </w:p>
    <w:p>
      <w:r>
        <w:t>Description: Test Admin Login Failure due to incorrect token</w:t>
      </w:r>
    </w:p>
    <w:p>
      <w:r>
        <w:t>Pre-requisites: Admin token is invalid</w:t>
      </w:r>
    </w:p>
    <w:p>
      <w:r>
        <w:t>Test Inputs:</w:t>
        <w:br/>
        <w:t>Admin Username: Mohamed Tarek, Token: Wrong values x3</w:t>
      </w:r>
    </w:p>
    <w:p>
      <w:r>
        <w:t>Expected Output: Admin login should fail after 3 attempts</w:t>
      </w:r>
    </w:p>
    <w:p>
      <w:r>
        <w:t>Reason: Security check failed</w:t>
      </w:r>
    </w:p>
    <w:p/>
    <w:p>
      <w:pPr>
        <w:pStyle w:val="Heading2"/>
      </w:pPr>
      <w:r>
        <w:t>TestCase 5</w:t>
      </w:r>
    </w:p>
    <w:p>
      <w:r>
        <w:t>Description: Test Normal User Login Success</w:t>
      </w:r>
    </w:p>
    <w:p>
      <w:r>
        <w:t>Pre-requisites: Credentials are correct</w:t>
      </w:r>
    </w:p>
    <w:p>
      <w:r>
        <w:t>Test Inputs:</w:t>
        <w:br/>
        <w:t>Username: EdgesAcademy, Password: Edges123</w:t>
      </w:r>
    </w:p>
    <w:p>
      <w:r>
        <w:t>Expected Output: User should login successfully</w:t>
      </w:r>
    </w:p>
    <w:p>
      <w:r>
        <w:t>Reason: Correct credentials</w:t>
      </w:r>
    </w:p>
    <w:p/>
    <w:p>
      <w:pPr>
        <w:pStyle w:val="Heading2"/>
      </w:pPr>
      <w:r>
        <w:t>TestCase 6</w:t>
      </w:r>
    </w:p>
    <w:p>
      <w:r>
        <w:t>Description: Test Login Failure due to wrong password</w:t>
      </w:r>
    </w:p>
    <w:p>
      <w:r>
        <w:t>Pre-requisites: Incorrect password input</w:t>
      </w:r>
    </w:p>
    <w:p>
      <w:r>
        <w:t>Test Inputs:</w:t>
        <w:br/>
        <w:t>Username: EdgesAcademy, Password: WrongPassword</w:t>
      </w:r>
    </w:p>
    <w:p>
      <w:r>
        <w:t>Expected Output: User should not be logged in</w:t>
      </w:r>
    </w:p>
    <w:p>
      <w:r>
        <w:t>Reason: Incorrect password</w:t>
      </w:r>
    </w:p>
    <w:p/>
    <w:p>
      <w:pPr>
        <w:pStyle w:val="Heading2"/>
      </w:pPr>
      <w:r>
        <w:t>TestCase 7</w:t>
      </w:r>
    </w:p>
    <w:p>
      <w:r>
        <w:t>Description: Test Login Failure due to wrong username</w:t>
      </w:r>
    </w:p>
    <w:p>
      <w:r>
        <w:t>Pre-requisites: Username does not exist</w:t>
      </w:r>
    </w:p>
    <w:p>
      <w:r>
        <w:t>Test Inputs:</w:t>
        <w:br/>
        <w:t>Username: NonExistentUser, Password: SomePassword</w:t>
      </w:r>
    </w:p>
    <w:p>
      <w:r>
        <w:t>Expected Output: Login should fail due to invalid username</w:t>
      </w:r>
    </w:p>
    <w:p>
      <w:r>
        <w:t>Reason: Username is invalid</w:t>
      </w:r>
    </w:p>
    <w:p/>
    <w:p>
      <w:pPr>
        <w:pStyle w:val="Heading2"/>
      </w:pPr>
      <w:r>
        <w:t>TestCase 13</w:t>
      </w:r>
    </w:p>
    <w:p>
      <w:r>
        <w:t>Description: Reserve a valid course successfully</w:t>
      </w:r>
    </w:p>
    <w:p>
      <w:r>
        <w:t>Pre-requisites: AdminUser2 is logged in and course is available</w:t>
      </w:r>
    </w:p>
    <w:p>
      <w:r>
        <w:t>Test Inputs:</w:t>
        <w:br/>
        <w:t>Course ID: 1</w:t>
      </w:r>
    </w:p>
    <w:p>
      <w:r>
        <w:t>Expected Output: User should be enrolled in course ID 1</w:t>
      </w:r>
    </w:p>
    <w:p>
      <w:r>
        <w:t>Reason: Valid credentials and valid course ID</w:t>
      </w:r>
    </w:p>
    <w:p/>
    <w:p>
      <w:pPr>
        <w:pStyle w:val="Heading2"/>
      </w:pPr>
      <w:r>
        <w:t>TestCase 14</w:t>
      </w:r>
    </w:p>
    <w:p>
      <w:r>
        <w:t>Description: Prevent enrolling in the same course twice</w:t>
      </w:r>
    </w:p>
    <w:p>
      <w:r>
        <w:t>Pre-requisites: User is already enrolled</w:t>
      </w:r>
    </w:p>
    <w:p>
      <w:r>
        <w:t>Test Inputs:</w:t>
        <w:br/>
        <w:t>Course ID: 1 again</w:t>
      </w:r>
    </w:p>
    <w:p>
      <w:r>
        <w:t>Expected Output: Enrollment should fail with AlreadyEnrolled</w:t>
      </w:r>
    </w:p>
    <w:p>
      <w:r>
        <w:t>Reason: Duplicate enrollment</w:t>
      </w:r>
    </w:p>
    <w:p/>
    <w:p>
      <w:pPr>
        <w:pStyle w:val="Heading2"/>
      </w:pPr>
      <w:r>
        <w:t>TestCase 15</w:t>
      </w:r>
    </w:p>
    <w:p>
      <w:r>
        <w:t>Description: Prevent enrolling in out-of-range course ID</w:t>
      </w:r>
    </w:p>
    <w:p>
      <w:r>
        <w:t>Pre-requisites: Course ID is invalid</w:t>
      </w:r>
    </w:p>
    <w:p>
      <w:r>
        <w:t>Test Inputs:</w:t>
        <w:br/>
        <w:t>Course ID: 99</w:t>
      </w:r>
    </w:p>
    <w:p>
      <w:r>
        <w:t>Expected Output: Enrollment should fail</w:t>
      </w:r>
    </w:p>
    <w:p>
      <w:r>
        <w:t>Reason: Invalid course ID</w:t>
      </w:r>
    </w:p>
    <w:p/>
    <w:p>
      <w:pPr>
        <w:pStyle w:val="Heading2"/>
      </w:pPr>
      <w:r>
        <w:t>TestCase 16</w:t>
      </w:r>
    </w:p>
    <w:p>
      <w:r>
        <w:t>Description: Show enrolled courses for user</w:t>
      </w:r>
    </w:p>
    <w:p>
      <w:r>
        <w:t>Pre-requisites: User has enrolled courses</w:t>
      </w:r>
    </w:p>
    <w:p>
      <w:r>
        <w:t>Test Inputs:</w:t>
        <w:br/>
        <w:t>ShowStudentCourses()</w:t>
      </w:r>
    </w:p>
    <w:p>
      <w:r>
        <w:t>Expected Output: User should see their enrolled course(s)</w:t>
      </w:r>
    </w:p>
    <w:p>
      <w:r>
        <w:t>Reason: Basic functionality test</w:t>
      </w:r>
    </w:p>
    <w:p/>
    <w:p>
      <w:pPr>
        <w:pStyle w:val="Heading2"/>
      </w:pPr>
      <w:r>
        <w:t>TestCase 17</w:t>
      </w:r>
    </w:p>
    <w:p>
      <w:r>
        <w:t>Description: User deletion removes course reservations</w:t>
      </w:r>
    </w:p>
    <w:p>
      <w:r>
        <w:t>Pre-requisites: User is deleted after course enrollment</w:t>
      </w:r>
    </w:p>
    <w:p>
      <w:r>
        <w:t>Test Inputs:</w:t>
        <w:br/>
        <w:t>Delete user after enrollment</w:t>
      </w:r>
    </w:p>
    <w:p>
      <w:r>
        <w:t>Expected Output: Enrollments for user should be cleared</w:t>
      </w:r>
    </w:p>
    <w:p>
      <w:r>
        <w:t>Reason: Data consistency test</w:t>
      </w:r>
    </w:p>
    <w:p/>
    <w:p>
      <w:pPr>
        <w:pStyle w:val="Heading2"/>
      </w:pPr>
      <w:r>
        <w:t>TestCase 19</w:t>
      </w:r>
    </w:p>
    <w:p>
      <w:r>
        <w:t>Description: Admin adds a new normal user</w:t>
      </w:r>
    </w:p>
    <w:p>
      <w:r>
        <w:t>Pre-requisites: Admin mode active, correct form</w:t>
      </w:r>
    </w:p>
    <w:p>
      <w:r>
        <w:t>Test Inputs:</w:t>
        <w:br/>
        <w:t>Name: Omar</w:t>
        <w:br/>
        <w:t>Age: 30</w:t>
        <w:br/>
        <w:t>DOB: 15/8/1994</w:t>
        <w:br/>
        <w:t>Education: Graduate</w:t>
        <w:br/>
        <w:t>Gender: Male</w:t>
        <w:br/>
        <w:t>Username: TestUser_Omar</w:t>
        <w:br/>
        <w:t>Password: OmarPass123</w:t>
      </w:r>
    </w:p>
    <w:p>
      <w:r>
        <w:t>Expected Output: User is added to DB</w:t>
      </w:r>
    </w:p>
    <w:p>
      <w:r>
        <w:t>Reason: Simulates admin using Add user feature</w:t>
      </w:r>
    </w:p>
    <w:p/>
    <w:p>
      <w:pPr>
        <w:pStyle w:val="Heading2"/>
      </w:pPr>
      <w:r>
        <w:t>TestCase 20</w:t>
      </w:r>
    </w:p>
    <w:p>
      <w:r>
        <w:t>Description: Admin deletes an existing user</w:t>
      </w:r>
    </w:p>
    <w:p>
      <w:r>
        <w:t>Pre-requisites: Valid user created</w:t>
      </w:r>
    </w:p>
    <w:p>
      <w:r>
        <w:t>Test Inputs:</w:t>
        <w:br/>
        <w:t>User ID of newly created user</w:t>
      </w:r>
    </w:p>
    <w:p>
      <w:r>
        <w:t>Expected Output: User should be removed from DB</w:t>
      </w:r>
    </w:p>
    <w:p>
      <w:r>
        <w:t>Reason: Admin deletion functionality</w:t>
      </w:r>
    </w:p>
    <w:p/>
    <w:p>
      <w:pPr>
        <w:pStyle w:val="Heading2"/>
      </w:pPr>
      <w:r>
        <w:t>TestCase 21</w:t>
      </w:r>
    </w:p>
    <w:p>
      <w:r>
        <w:t>Description: Admin attempts to delete non-existent user</w:t>
      </w:r>
    </w:p>
    <w:p>
      <w:r>
        <w:t>Pre-requisites: Use out-of-range ID</w:t>
      </w:r>
    </w:p>
    <w:p>
      <w:r>
        <w:t>Test Inputs:</w:t>
        <w:br/>
        <w:t>User ID = 100</w:t>
      </w:r>
    </w:p>
    <w:p>
      <w:r>
        <w:t>Expected Output: Delete_Account should return FALSE</w:t>
      </w:r>
    </w:p>
    <w:p>
      <w:r>
        <w:t>Reason: Boundary test</w:t>
      </w:r>
    </w:p>
    <w:p/>
    <w:p>
      <w:pPr>
        <w:pStyle w:val="Heading2"/>
      </w:pPr>
      <w:r>
        <w:t>TestCase 22</w:t>
      </w:r>
    </w:p>
    <w:p>
      <w:r>
        <w:t>Description: Admin prints all users</w:t>
      </w:r>
    </w:p>
    <w:p>
      <w:r>
        <w:t>Pre-requisites: DB has users</w:t>
      </w:r>
    </w:p>
    <w:p>
      <w:r>
        <w:t>Test Inputs:</w:t>
        <w:br/>
        <w:t>Call DBM_PrintUsers()</w:t>
      </w:r>
    </w:p>
    <w:p>
      <w:r>
        <w:t>Expected Output: Should print all users without crashing</w:t>
      </w:r>
    </w:p>
    <w:p>
      <w:r>
        <w:t>Reason: Output verification</w:t>
      </w:r>
    </w:p>
    <w:p/>
    <w:p>
      <w:pPr>
        <w:pStyle w:val="Heading2"/>
      </w:pPr>
      <w:r>
        <w:t>TestCase 23</w:t>
      </w:r>
    </w:p>
    <w:p>
      <w:r>
        <w:t>Description: Admin prints one valid user</w:t>
      </w:r>
    </w:p>
    <w:p>
      <w:r>
        <w:t>Pre-requisites: User ID 0 exists</w:t>
      </w:r>
    </w:p>
    <w:p>
      <w:r>
        <w:t>Test Inputs:</w:t>
        <w:br/>
        <w:t>user_id = 0</w:t>
      </w:r>
    </w:p>
    <w:p>
      <w:r>
        <w:t>Expected Output: Print and return TRUE</w:t>
      </w:r>
    </w:p>
    <w:p>
      <w:r>
        <w:t>Reason: Valid query</w:t>
      </w:r>
    </w:p>
    <w:p/>
    <w:p>
      <w:pPr>
        <w:pStyle w:val="Heading2"/>
      </w:pPr>
      <w:r>
        <w:t>TestCase 24</w:t>
      </w:r>
    </w:p>
    <w:p>
      <w:r>
        <w:t>Description: Admin prints invalid user ID</w:t>
      </w:r>
    </w:p>
    <w:p>
      <w:r>
        <w:t>Pre-requisites: User ID = 150 (out of range)</w:t>
      </w:r>
    </w:p>
    <w:p>
      <w:r>
        <w:t>Test Inputs:</w:t>
        <w:br/>
        <w:t>Call DBM_PrintUserData_Admin(150)</w:t>
      </w:r>
    </w:p>
    <w:p>
      <w:r>
        <w:t>Expected Output: Should return FALSE</w:t>
      </w:r>
    </w:p>
    <w:p>
      <w:r>
        <w:t>Reason: Error handling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