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E34B" w14:textId="77777777" w:rsidR="00F93023" w:rsidRDefault="00000000">
      <w:pPr>
        <w:pStyle w:val="Heading1"/>
      </w:pPr>
      <w:r>
        <w:t>Bug Report - Sign Up Validation Failures</w:t>
      </w:r>
    </w:p>
    <w:p w14:paraId="67769281" w14:textId="77777777" w:rsidR="00F93023" w:rsidRDefault="00000000">
      <w:r>
        <w:t>Project: Edges Course Center Software</w:t>
      </w:r>
    </w:p>
    <w:p w14:paraId="4ADF4C09" w14:textId="77777777" w:rsidR="00F93023" w:rsidRDefault="00000000">
      <w:r>
        <w:t>Module: Account Creation (Sign Up)</w:t>
      </w:r>
    </w:p>
    <w:p w14:paraId="7374C1B2" w14:textId="0EBB9E02" w:rsidR="00F93023" w:rsidRDefault="00000000">
      <w:r>
        <w:t xml:space="preserve">Reported by: </w:t>
      </w:r>
      <w:r w:rsidR="007F2C53">
        <w:t>MH power 2 (the legend)</w:t>
      </w:r>
    </w:p>
    <w:p w14:paraId="6137ADFE" w14:textId="77777777" w:rsidR="00F93023" w:rsidRDefault="00F93023"/>
    <w:p w14:paraId="301ACB81" w14:textId="77777777" w:rsidR="00F93023" w:rsidRDefault="00000000">
      <w:pPr>
        <w:pStyle w:val="Heading2"/>
      </w:pPr>
      <w:r>
        <w:t>BUG-SIGNUP-001 - Name Length 3 Accepted</w:t>
      </w:r>
    </w:p>
    <w:p w14:paraId="0EFDF2BA" w14:textId="77777777" w:rsidR="00F93023" w:rsidRDefault="00000000">
      <w:r>
        <w:t>Description: The system allows a name with exactly 3 characters, which passed, but business rules or implementation may inconsistently reject or truncate them in some contexts.</w:t>
      </w:r>
    </w:p>
    <w:p w14:paraId="3F557B66" w14:textId="77777777" w:rsidR="00F93023" w:rsidRDefault="00000000">
      <w:r>
        <w:t>Status: Open</w:t>
      </w:r>
    </w:p>
    <w:p w14:paraId="4D6BC9E0" w14:textId="77777777" w:rsidR="00F93023" w:rsidRDefault="00000000">
      <w:r>
        <w:t>Severity: Medium</w:t>
      </w:r>
    </w:p>
    <w:p w14:paraId="3B2C7DB4" w14:textId="77777777" w:rsidR="00F93023" w:rsidRDefault="00000000">
      <w:r>
        <w:t>Recommendation: Review validation logic in Add_Account(), especially input boundaries and date calculations.</w:t>
      </w:r>
    </w:p>
    <w:p w14:paraId="34DF2860" w14:textId="77777777" w:rsidR="00F93023" w:rsidRDefault="00F93023"/>
    <w:p w14:paraId="701CB760" w14:textId="77777777" w:rsidR="00F93023" w:rsidRDefault="00000000">
      <w:pPr>
        <w:pStyle w:val="Heading2"/>
      </w:pPr>
      <w:r>
        <w:t>BUG-SIGNUP-002 - Name Length 32 Accepted</w:t>
      </w:r>
    </w:p>
    <w:p w14:paraId="18B3C92D" w14:textId="77777777" w:rsidR="00F93023" w:rsidRDefault="00000000">
      <w:r>
        <w:t>Description: The name length boundary (32 characters) fails validation despite being the maximum allowed per specification. This suggests improper length handling.</w:t>
      </w:r>
    </w:p>
    <w:p w14:paraId="44397B05" w14:textId="77777777" w:rsidR="00F93023" w:rsidRDefault="00000000">
      <w:r>
        <w:t>Status: Open</w:t>
      </w:r>
    </w:p>
    <w:p w14:paraId="6C314714" w14:textId="77777777" w:rsidR="00F93023" w:rsidRDefault="00000000">
      <w:r>
        <w:t>Severity: Medium</w:t>
      </w:r>
    </w:p>
    <w:p w14:paraId="3980C96B" w14:textId="77777777" w:rsidR="00F93023" w:rsidRDefault="00000000">
      <w:r>
        <w:t>Recommendation: Review validation logic in Add_Account(), especially input boundaries and date calculations.</w:t>
      </w:r>
    </w:p>
    <w:p w14:paraId="1CBBF127" w14:textId="77777777" w:rsidR="00F93023" w:rsidRDefault="00F93023"/>
    <w:p w14:paraId="711F327E" w14:textId="77777777" w:rsidR="00F93023" w:rsidRDefault="00000000">
      <w:pPr>
        <w:pStyle w:val="Heading2"/>
      </w:pPr>
      <w:r>
        <w:t>BUG-SIGNUP-003 - Age = 0 Fails</w:t>
      </w:r>
    </w:p>
    <w:p w14:paraId="54E0F6FF" w14:textId="77777777" w:rsidR="00F93023" w:rsidRDefault="00000000">
      <w:r>
        <w:t>Description: Age set to 0 should be valid (i.e., for newborns), but the system rejects it. Validation should allow 0 as minimum per requirement.</w:t>
      </w:r>
    </w:p>
    <w:p w14:paraId="55706BC7" w14:textId="77777777" w:rsidR="00F93023" w:rsidRDefault="00000000">
      <w:r>
        <w:t>Status: Open</w:t>
      </w:r>
    </w:p>
    <w:p w14:paraId="54E394A6" w14:textId="77777777" w:rsidR="00F93023" w:rsidRDefault="00000000">
      <w:r>
        <w:t>Severity: Medium</w:t>
      </w:r>
    </w:p>
    <w:p w14:paraId="39CA789A" w14:textId="77777777" w:rsidR="00F93023" w:rsidRDefault="00000000">
      <w:r>
        <w:t>Recommendation: Review validation logic in Add_Account(), especially input boundaries and date calculations.</w:t>
      </w:r>
    </w:p>
    <w:p w14:paraId="27816CAF" w14:textId="77777777" w:rsidR="00F93023" w:rsidRDefault="00F93023"/>
    <w:p w14:paraId="2B334D04" w14:textId="77777777" w:rsidR="00F93023" w:rsidRDefault="00000000">
      <w:pPr>
        <w:pStyle w:val="Heading2"/>
      </w:pPr>
      <w:r>
        <w:t>BUG-SIGNUP-004 - Age = 100 Fails</w:t>
      </w:r>
    </w:p>
    <w:p w14:paraId="6A1E6B51" w14:textId="77777777" w:rsidR="00F93023" w:rsidRDefault="00000000">
      <w:r>
        <w:t>Description: User with age exactly 100 is rejected. This violates the maximum boundary value rule for age and should be corrected.</w:t>
      </w:r>
    </w:p>
    <w:p w14:paraId="2C07EC9A" w14:textId="77777777" w:rsidR="00F93023" w:rsidRDefault="00000000">
      <w:r>
        <w:t>Status: Open</w:t>
      </w:r>
    </w:p>
    <w:p w14:paraId="470C922F" w14:textId="77777777" w:rsidR="00F93023" w:rsidRDefault="00000000">
      <w:r>
        <w:t>Severity: Medium</w:t>
      </w:r>
    </w:p>
    <w:p w14:paraId="4850DE6E" w14:textId="77777777" w:rsidR="00F93023" w:rsidRDefault="00000000">
      <w:r>
        <w:t>Recommendation: Review validation logic in Add_Account(), especially input boundaries and date calculations.</w:t>
      </w:r>
    </w:p>
    <w:p w14:paraId="6171F521" w14:textId="77777777" w:rsidR="00F93023" w:rsidRDefault="00F93023"/>
    <w:p w14:paraId="6BD5E4A7" w14:textId="77777777" w:rsidR="00F93023" w:rsidRDefault="00000000">
      <w:pPr>
        <w:pStyle w:val="Heading2"/>
      </w:pPr>
      <w:r>
        <w:t>BUG-SIGNUP-005 - DOB Feb 29 in Leap Year Fails</w:t>
      </w:r>
    </w:p>
    <w:p w14:paraId="07B1C991" w14:textId="77777777" w:rsidR="00F93023" w:rsidRDefault="00000000">
      <w:r>
        <w:t>Description: Valid leap year DOB (Feb 29, 2024) is rejected. Indicates flaw in leap year check or date validation logic.</w:t>
      </w:r>
    </w:p>
    <w:p w14:paraId="4A8E6C8F" w14:textId="77777777" w:rsidR="00F93023" w:rsidRDefault="00000000">
      <w:r>
        <w:t>Status: Open</w:t>
      </w:r>
    </w:p>
    <w:p w14:paraId="54E77C38" w14:textId="77777777" w:rsidR="00F93023" w:rsidRDefault="00000000">
      <w:r>
        <w:t>Severity: Medium</w:t>
      </w:r>
    </w:p>
    <w:p w14:paraId="4F955B1E" w14:textId="77777777" w:rsidR="00F93023" w:rsidRDefault="00000000">
      <w:r>
        <w:t>Recommendation: Review validation logic in Add_Account(), especially input boundaries and date calculations.</w:t>
      </w:r>
    </w:p>
    <w:p w14:paraId="2FD56185" w14:textId="77777777" w:rsidR="00F93023" w:rsidRDefault="00F93023"/>
    <w:p w14:paraId="280AFA11" w14:textId="77777777" w:rsidR="00F93023" w:rsidRDefault="00000000">
      <w:pPr>
        <w:pStyle w:val="Heading2"/>
      </w:pPr>
      <w:r>
        <w:t>BUG-SIGNUP-006 - Username Length 8 Fails</w:t>
      </w:r>
    </w:p>
    <w:p w14:paraId="48283458" w14:textId="77777777" w:rsidR="00F93023" w:rsidRDefault="00000000">
      <w:r>
        <w:t>Description: Username of 8 characters (minimum allowed) was rejected, indicating an off-by-one error in input length check.</w:t>
      </w:r>
    </w:p>
    <w:p w14:paraId="496CE976" w14:textId="77777777" w:rsidR="00F93023" w:rsidRDefault="00000000">
      <w:r>
        <w:t>Status: Open</w:t>
      </w:r>
    </w:p>
    <w:p w14:paraId="7245375F" w14:textId="77777777" w:rsidR="00F93023" w:rsidRDefault="00000000">
      <w:r>
        <w:t>Severity: Medium</w:t>
      </w:r>
    </w:p>
    <w:p w14:paraId="646A19BE" w14:textId="77777777" w:rsidR="00F93023" w:rsidRDefault="00000000">
      <w:r>
        <w:t>Recommendation: Review validation logic in Add_Account(), especially input boundaries and date calculations.</w:t>
      </w:r>
    </w:p>
    <w:p w14:paraId="556A6CF5" w14:textId="77777777" w:rsidR="00F93023" w:rsidRDefault="00F93023"/>
    <w:p w14:paraId="6EE2D229" w14:textId="77777777" w:rsidR="00F93023" w:rsidRDefault="00000000">
      <w:pPr>
        <w:pStyle w:val="Heading2"/>
      </w:pPr>
      <w:r>
        <w:t>BUG-SIGNUP-007 - Username Length 32 Fails</w:t>
      </w:r>
    </w:p>
    <w:p w14:paraId="0EA562F6" w14:textId="77777777" w:rsidR="00F93023" w:rsidRDefault="00000000">
      <w:r>
        <w:t>Description: System rejected a 32-character username despite this being the documented maximum.</w:t>
      </w:r>
    </w:p>
    <w:p w14:paraId="79D238C7" w14:textId="77777777" w:rsidR="00F93023" w:rsidRDefault="00000000">
      <w:r>
        <w:t>Status: Open</w:t>
      </w:r>
    </w:p>
    <w:p w14:paraId="10D91A17" w14:textId="77777777" w:rsidR="00F93023" w:rsidRDefault="00000000">
      <w:r>
        <w:t>Severity: Medium</w:t>
      </w:r>
    </w:p>
    <w:p w14:paraId="73CA9821" w14:textId="77777777" w:rsidR="00F93023" w:rsidRDefault="00000000">
      <w:r>
        <w:lastRenderedPageBreak/>
        <w:t>Recommendation: Review validation logic in Add_Account(), especially input boundaries and date calculations.</w:t>
      </w:r>
    </w:p>
    <w:p w14:paraId="3E3B1789" w14:textId="77777777" w:rsidR="00F93023" w:rsidRDefault="00F93023"/>
    <w:p w14:paraId="7C02ABD2" w14:textId="77777777" w:rsidR="00F93023" w:rsidRDefault="00000000">
      <w:pPr>
        <w:pStyle w:val="Heading2"/>
      </w:pPr>
      <w:r>
        <w:t>BUG-SIGNUP-008 - Password Length 8 Fails</w:t>
      </w:r>
    </w:p>
    <w:p w14:paraId="0D869B51" w14:textId="77777777" w:rsidR="00F93023" w:rsidRDefault="00000000">
      <w:r>
        <w:t>Description: Password of 8 characters was rejected. This contradicts the minimum length rule and suggests improper length logic.</w:t>
      </w:r>
    </w:p>
    <w:p w14:paraId="00012801" w14:textId="77777777" w:rsidR="00F93023" w:rsidRDefault="00000000">
      <w:r>
        <w:t>Status: Open</w:t>
      </w:r>
    </w:p>
    <w:p w14:paraId="47685CF8" w14:textId="77777777" w:rsidR="00F93023" w:rsidRDefault="00000000">
      <w:r>
        <w:t>Severity: Medium</w:t>
      </w:r>
    </w:p>
    <w:p w14:paraId="09C36F30" w14:textId="77777777" w:rsidR="00F93023" w:rsidRDefault="00000000">
      <w:r>
        <w:t>Recommendation: Review validation logic in Add_Account(), especially input boundaries and date calculations.</w:t>
      </w:r>
    </w:p>
    <w:p w14:paraId="298D44A7" w14:textId="77777777" w:rsidR="00F93023" w:rsidRDefault="00F93023"/>
    <w:p w14:paraId="2B8F87B2" w14:textId="77777777" w:rsidR="00F93023" w:rsidRDefault="00000000">
      <w:pPr>
        <w:pStyle w:val="Heading2"/>
      </w:pPr>
      <w:r>
        <w:t>BUG-SIGNUP-009 - Password Length 32 Fails</w:t>
      </w:r>
    </w:p>
    <w:p w14:paraId="3C558704" w14:textId="77777777" w:rsidR="00F93023" w:rsidRDefault="00000000">
      <w:r>
        <w:t>Description: 32-character password rejected. This implies an off-by-one issue or memory handling error in password validation.</w:t>
      </w:r>
    </w:p>
    <w:p w14:paraId="382965A4" w14:textId="77777777" w:rsidR="00F93023" w:rsidRDefault="00000000">
      <w:r>
        <w:t>Status: Open</w:t>
      </w:r>
    </w:p>
    <w:p w14:paraId="272D1F78" w14:textId="77777777" w:rsidR="00F93023" w:rsidRDefault="00000000">
      <w:r>
        <w:t>Severity: Medium</w:t>
      </w:r>
    </w:p>
    <w:p w14:paraId="091CFEBC" w14:textId="77777777" w:rsidR="00F93023" w:rsidRDefault="00000000">
      <w:r>
        <w:t>Recommendation: Review validation logic in Add_Account(), especially input boundaries and date calculations.</w:t>
      </w:r>
    </w:p>
    <w:p w14:paraId="3865385B" w14:textId="77777777" w:rsidR="00F93023" w:rsidRDefault="00F93023"/>
    <w:p w14:paraId="1E2FCE88" w14:textId="77777777" w:rsidR="00F93023" w:rsidRDefault="00000000">
      <w:pPr>
        <w:pStyle w:val="Heading2"/>
      </w:pPr>
      <w:r>
        <w:t>BUG-SIGNUP-010 - Age Inconsistent Past DOB</w:t>
      </w:r>
    </w:p>
    <w:p w14:paraId="2B12F839" w14:textId="77777777" w:rsidR="00F93023" w:rsidRDefault="00000000">
      <w:r>
        <w:t>Description: A user with DOB and age mismatch (DOB implies older than entered age) passed unexpectedly. Indicates failure in DOB-age consistency check.</w:t>
      </w:r>
    </w:p>
    <w:p w14:paraId="11C95AC2" w14:textId="77777777" w:rsidR="00F93023" w:rsidRDefault="00000000">
      <w:r>
        <w:t>Status: Open</w:t>
      </w:r>
    </w:p>
    <w:p w14:paraId="74AB72DB" w14:textId="77777777" w:rsidR="00F93023" w:rsidRDefault="00000000">
      <w:r>
        <w:t>Severity: Medium</w:t>
      </w:r>
    </w:p>
    <w:p w14:paraId="7062261B" w14:textId="77777777" w:rsidR="00F93023" w:rsidRDefault="00000000">
      <w:r>
        <w:t>Recommendation: Review validation logic in Add_Account(), especially input boundaries and date calculations.</w:t>
      </w:r>
    </w:p>
    <w:p w14:paraId="005CBF0A" w14:textId="77777777" w:rsidR="00F93023" w:rsidRDefault="00F93023"/>
    <w:sectPr w:rsidR="00F93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334268">
    <w:abstractNumId w:val="8"/>
  </w:num>
  <w:num w:numId="2" w16cid:durableId="79985972">
    <w:abstractNumId w:val="6"/>
  </w:num>
  <w:num w:numId="3" w16cid:durableId="1161309109">
    <w:abstractNumId w:val="5"/>
  </w:num>
  <w:num w:numId="4" w16cid:durableId="1733000978">
    <w:abstractNumId w:val="4"/>
  </w:num>
  <w:num w:numId="5" w16cid:durableId="465977190">
    <w:abstractNumId w:val="7"/>
  </w:num>
  <w:num w:numId="6" w16cid:durableId="2127579265">
    <w:abstractNumId w:val="3"/>
  </w:num>
  <w:num w:numId="7" w16cid:durableId="1326670731">
    <w:abstractNumId w:val="2"/>
  </w:num>
  <w:num w:numId="8" w16cid:durableId="1452817644">
    <w:abstractNumId w:val="1"/>
  </w:num>
  <w:num w:numId="9" w16cid:durableId="178777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2C53"/>
    <w:rsid w:val="00A16ACC"/>
    <w:rsid w:val="00AA1D8D"/>
    <w:rsid w:val="00B47730"/>
    <w:rsid w:val="00CB0664"/>
    <w:rsid w:val="00F930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E84EE"/>
  <w14:defaultImageDpi w14:val="300"/>
  <w15:docId w15:val="{52147AB5-F2F5-4DC3-BBD9-B3D99922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Hassan Mohamed Hassan</cp:lastModifiedBy>
  <cp:revision>2</cp:revision>
  <dcterms:created xsi:type="dcterms:W3CDTF">2013-12-23T23:15:00Z</dcterms:created>
  <dcterms:modified xsi:type="dcterms:W3CDTF">2025-04-12T20:12:00Z</dcterms:modified>
  <cp:category/>
</cp:coreProperties>
</file>