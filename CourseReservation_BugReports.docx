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F434B" w14:textId="77777777" w:rsidR="002378A1" w:rsidRDefault="00000000">
      <w:pPr>
        <w:pStyle w:val="Heading1"/>
      </w:pPr>
      <w:r>
        <w:t>Bug Report - Course Reservation Test Failures</w:t>
      </w:r>
    </w:p>
    <w:p w14:paraId="41953357" w14:textId="77777777" w:rsidR="002378A1" w:rsidRDefault="00000000">
      <w:pPr>
        <w:pStyle w:val="Heading2"/>
      </w:pPr>
      <w:r>
        <w:t>Bug ID: BUG-CR-001</w:t>
      </w:r>
    </w:p>
    <w:p w14:paraId="13DF790F" w14:textId="77777777" w:rsidR="002378A1" w:rsidRDefault="00000000">
      <w:r>
        <w:t>Feature: Course Reservation</w:t>
      </w:r>
    </w:p>
    <w:p w14:paraId="7F33FB54" w14:textId="77777777" w:rsidR="002378A1" w:rsidRDefault="00000000">
      <w:r>
        <w:t>Severity: High</w:t>
      </w:r>
    </w:p>
    <w:p w14:paraId="083DBF47" w14:textId="77777777" w:rsidR="002378A1" w:rsidRDefault="00000000">
      <w:r>
        <w:t>Status: Open</w:t>
      </w:r>
    </w:p>
    <w:p w14:paraId="43DFC0B6" w14:textId="77777777" w:rsidR="002378A1" w:rsidRDefault="002378A1"/>
    <w:p w14:paraId="79F0EF9D" w14:textId="77777777" w:rsidR="002378A1" w:rsidRDefault="00000000">
      <w:r>
        <w:t>Description:</w:t>
      </w:r>
    </w:p>
    <w:p w14:paraId="2B2550A6" w14:textId="77777777" w:rsidR="002378A1" w:rsidRDefault="00000000">
      <w:r>
        <w:t>The system allows users to enroll in courses with invalid or out-of-range course IDs. Specifically, AddStudentToCourse() does not check if the course ID is within the defined range of 1 to MAX_COURSES.</w:t>
      </w:r>
    </w:p>
    <w:p w14:paraId="5193B876" w14:textId="77777777" w:rsidR="002378A1" w:rsidRDefault="002378A1"/>
    <w:p w14:paraId="2B185DA3" w14:textId="77777777" w:rsidR="002378A1" w:rsidRDefault="00000000">
      <w:r>
        <w:t>Steps to Reproduce:</w:t>
      </w:r>
    </w:p>
    <w:p w14:paraId="60CCF6BA" w14:textId="77777777" w:rsidR="002378A1" w:rsidRDefault="00000000">
      <w:r>
        <w:t>1. Log in as AdminUser2</w:t>
      </w:r>
      <w:r>
        <w:br/>
        <w:t>2. Call AddStudentToCourse(99, user_id) where 99 is beyond MAX_COURSES</w:t>
      </w:r>
      <w:r>
        <w:br/>
        <w:t>3. Observe that the function returns 'Enrolled' instead of rejecting the request</w:t>
      </w:r>
    </w:p>
    <w:p w14:paraId="32222679" w14:textId="77777777" w:rsidR="002378A1" w:rsidRDefault="002378A1"/>
    <w:p w14:paraId="632AAED2" w14:textId="77777777" w:rsidR="002378A1" w:rsidRDefault="00000000">
      <w:r>
        <w:t>Expected Result:</w:t>
      </w:r>
    </w:p>
    <w:p w14:paraId="77819756" w14:textId="77777777" w:rsidR="002378A1" w:rsidRDefault="00000000">
      <w:r>
        <w:t>AddStudentToCourse should validate course ID before proceeding. It should reject invalid course IDs.</w:t>
      </w:r>
    </w:p>
    <w:p w14:paraId="4197B168" w14:textId="77777777" w:rsidR="002378A1" w:rsidRDefault="002378A1"/>
    <w:p w14:paraId="737DC3A9" w14:textId="77777777" w:rsidR="002378A1" w:rsidRDefault="00000000">
      <w:r>
        <w:t>Actual Result:</w:t>
      </w:r>
    </w:p>
    <w:p w14:paraId="3AC82547" w14:textId="77777777" w:rsidR="002378A1" w:rsidRDefault="00000000">
      <w:r>
        <w:t>User is enrolled in a non-existent course (e.g., ID 99), leading to undefined behavior or memory corruption.</w:t>
      </w:r>
    </w:p>
    <w:p w14:paraId="6AF28A2F" w14:textId="77777777" w:rsidR="002C7308" w:rsidRDefault="002C7308">
      <w:pPr>
        <w:pStyle w:val="Heading2"/>
      </w:pPr>
    </w:p>
    <w:p w14:paraId="659D3937" w14:textId="77777777" w:rsidR="002C7308" w:rsidRDefault="002C7308">
      <w:pPr>
        <w:pStyle w:val="Heading2"/>
      </w:pPr>
    </w:p>
    <w:p w14:paraId="79587CD5" w14:textId="77777777" w:rsidR="002C7308" w:rsidRDefault="002C7308">
      <w:pPr>
        <w:pStyle w:val="Heading2"/>
      </w:pPr>
    </w:p>
    <w:p w14:paraId="2B4AEA70" w14:textId="5BA8E4A5" w:rsidR="002378A1" w:rsidRDefault="00000000">
      <w:pPr>
        <w:pStyle w:val="Heading2"/>
      </w:pPr>
      <w:r>
        <w:t>Bug ID: BUG-CR-002</w:t>
      </w:r>
    </w:p>
    <w:p w14:paraId="741095C3" w14:textId="77777777" w:rsidR="002378A1" w:rsidRDefault="00000000">
      <w:r>
        <w:t>Feature: Course Deletion &amp; Cleanup</w:t>
      </w:r>
    </w:p>
    <w:p w14:paraId="3B4E5A31" w14:textId="77777777" w:rsidR="002378A1" w:rsidRDefault="00000000">
      <w:r>
        <w:t>Severity: Medium</w:t>
      </w:r>
    </w:p>
    <w:p w14:paraId="47E6E97C" w14:textId="77777777" w:rsidR="002378A1" w:rsidRDefault="00000000">
      <w:r>
        <w:t>Status: Open</w:t>
      </w:r>
    </w:p>
    <w:p w14:paraId="0098122B" w14:textId="77777777" w:rsidR="002378A1" w:rsidRDefault="002378A1"/>
    <w:p w14:paraId="64FDA01C" w14:textId="77777777" w:rsidR="002378A1" w:rsidRDefault="00000000">
      <w:r>
        <w:t>Description:</w:t>
      </w:r>
    </w:p>
    <w:p w14:paraId="70F43D9E" w14:textId="77777777" w:rsidR="002378A1" w:rsidRDefault="00000000">
      <w:r>
        <w:t>When a user is deleted using DBM_Delete_User(), the test expects that their Enrollments[] array is cleared. However, after deletion and data shifting, the test fails because the deleted user's index is reused.</w:t>
      </w:r>
    </w:p>
    <w:p w14:paraId="64ECCDD5" w14:textId="77777777" w:rsidR="002378A1" w:rsidRDefault="002378A1"/>
    <w:p w14:paraId="6BA152E5" w14:textId="77777777" w:rsidR="002378A1" w:rsidRDefault="00000000">
      <w:r>
        <w:t>Steps to Reproduce:</w:t>
      </w:r>
    </w:p>
    <w:p w14:paraId="26F61853" w14:textId="77777777" w:rsidR="002378A1" w:rsidRDefault="00000000">
      <w:r>
        <w:t>1. Log in as AdminUser2 and enroll in any course</w:t>
      </w:r>
      <w:r>
        <w:br/>
        <w:t>2. Store the Session_User_id before deletion</w:t>
      </w:r>
      <w:r>
        <w:br/>
        <w:t>3. Call DBM_Delete_User(Session_User_id)</w:t>
      </w:r>
      <w:r>
        <w:br/>
        <w:t>4. Check Enrollments[old_id][i] — some values remain TRUE</w:t>
      </w:r>
    </w:p>
    <w:p w14:paraId="4A0FE8D1" w14:textId="77777777" w:rsidR="002378A1" w:rsidRDefault="002378A1"/>
    <w:p w14:paraId="5F636A66" w14:textId="77777777" w:rsidR="002378A1" w:rsidRDefault="00000000">
      <w:r>
        <w:t>Expected Result:</w:t>
      </w:r>
    </w:p>
    <w:p w14:paraId="03F5A80B" w14:textId="77777777" w:rsidR="002378A1" w:rsidRDefault="00000000">
      <w:r>
        <w:t>After user deletion, the system should clean up Enrollments for that user ID (before shifting).</w:t>
      </w:r>
    </w:p>
    <w:p w14:paraId="023C7170" w14:textId="77777777" w:rsidR="002378A1" w:rsidRDefault="002378A1"/>
    <w:p w14:paraId="63D87515" w14:textId="77777777" w:rsidR="002378A1" w:rsidRDefault="00000000">
      <w:r>
        <w:t>Actual Result:</w:t>
      </w:r>
    </w:p>
    <w:p w14:paraId="02108498" w14:textId="77777777" w:rsidR="002378A1" w:rsidRDefault="00000000">
      <w:r>
        <w:t>Test fails because Enrollments appear to remain TRUE at the deleted index.</w:t>
      </w:r>
    </w:p>
    <w:sectPr w:rsidR="002378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427267">
    <w:abstractNumId w:val="8"/>
  </w:num>
  <w:num w:numId="2" w16cid:durableId="1928270142">
    <w:abstractNumId w:val="6"/>
  </w:num>
  <w:num w:numId="3" w16cid:durableId="1696077485">
    <w:abstractNumId w:val="5"/>
  </w:num>
  <w:num w:numId="4" w16cid:durableId="1672829635">
    <w:abstractNumId w:val="4"/>
  </w:num>
  <w:num w:numId="5" w16cid:durableId="220752263">
    <w:abstractNumId w:val="7"/>
  </w:num>
  <w:num w:numId="6" w16cid:durableId="1627348178">
    <w:abstractNumId w:val="3"/>
  </w:num>
  <w:num w:numId="7" w16cid:durableId="206841384">
    <w:abstractNumId w:val="2"/>
  </w:num>
  <w:num w:numId="8" w16cid:durableId="1639727975">
    <w:abstractNumId w:val="1"/>
  </w:num>
  <w:num w:numId="9" w16cid:durableId="197594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548"/>
    <w:rsid w:val="0015074B"/>
    <w:rsid w:val="002378A1"/>
    <w:rsid w:val="0029639D"/>
    <w:rsid w:val="002C7308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BCC89"/>
  <w14:defaultImageDpi w14:val="300"/>
  <w15:docId w15:val="{9CCA6740-BD41-48E5-87F3-CE1F36B2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Hassan Mohamed Hassan</cp:lastModifiedBy>
  <cp:revision>2</cp:revision>
  <dcterms:created xsi:type="dcterms:W3CDTF">2013-12-23T23:15:00Z</dcterms:created>
  <dcterms:modified xsi:type="dcterms:W3CDTF">2025-04-12T18:30:00Z</dcterms:modified>
  <cp:category/>
</cp:coreProperties>
</file>