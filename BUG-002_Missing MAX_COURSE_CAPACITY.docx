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D17AC" w14:textId="00A71C33" w:rsidR="00074C47" w:rsidRDefault="00000000" w:rsidP="0019088A">
      <w:pPr>
        <w:pStyle w:val="Heading1"/>
      </w:pPr>
      <w:r>
        <w:t>Bug Report: BUG-00</w:t>
      </w:r>
      <w:r w:rsidR="0019088A">
        <w:t>2</w:t>
      </w:r>
      <w:r>
        <w:t xml:space="preserve"> - </w:t>
      </w:r>
      <w:r w:rsidR="0019088A" w:rsidRPr="0019088A">
        <w:t>Missing MAX_COURSE_CAPACITY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74C47" w14:paraId="30E33861" w14:textId="77777777">
        <w:tc>
          <w:tcPr>
            <w:tcW w:w="4320" w:type="dxa"/>
          </w:tcPr>
          <w:p w14:paraId="36B1ED63" w14:textId="77777777" w:rsidR="00074C47" w:rsidRDefault="00000000">
            <w:r>
              <w:t>Bug ID</w:t>
            </w:r>
          </w:p>
        </w:tc>
        <w:tc>
          <w:tcPr>
            <w:tcW w:w="4320" w:type="dxa"/>
          </w:tcPr>
          <w:p w14:paraId="62ECC8E1" w14:textId="4C032041" w:rsidR="00074C47" w:rsidRDefault="00000000">
            <w:r>
              <w:t>BUG-00</w:t>
            </w:r>
            <w:r w:rsidR="0019088A">
              <w:t>2</w:t>
            </w:r>
          </w:p>
        </w:tc>
      </w:tr>
      <w:tr w:rsidR="00074C47" w14:paraId="7FCFF83E" w14:textId="77777777">
        <w:tc>
          <w:tcPr>
            <w:tcW w:w="4320" w:type="dxa"/>
          </w:tcPr>
          <w:p w14:paraId="17F6B682" w14:textId="77777777" w:rsidR="00074C47" w:rsidRDefault="00000000">
            <w:r>
              <w:t>Feature</w:t>
            </w:r>
          </w:p>
        </w:tc>
        <w:tc>
          <w:tcPr>
            <w:tcW w:w="4320" w:type="dxa"/>
          </w:tcPr>
          <w:p w14:paraId="6EC467D3" w14:textId="54E1E4DD" w:rsidR="00074C47" w:rsidRDefault="0019088A" w:rsidP="0019088A">
            <w:r w:rsidRPr="0019088A">
              <w:t>Course Reservation / Capacity Management</w:t>
            </w:r>
          </w:p>
        </w:tc>
      </w:tr>
      <w:tr w:rsidR="00074C47" w14:paraId="3966C519" w14:textId="77777777">
        <w:tc>
          <w:tcPr>
            <w:tcW w:w="4320" w:type="dxa"/>
          </w:tcPr>
          <w:p w14:paraId="6873669F" w14:textId="77777777" w:rsidR="00074C47" w:rsidRDefault="00000000">
            <w:r>
              <w:t>Severity</w:t>
            </w:r>
          </w:p>
        </w:tc>
        <w:tc>
          <w:tcPr>
            <w:tcW w:w="4320" w:type="dxa"/>
          </w:tcPr>
          <w:p w14:paraId="2E34C498" w14:textId="77777777" w:rsidR="00074C47" w:rsidRDefault="00000000">
            <w:r>
              <w:t>Medium</w:t>
            </w:r>
          </w:p>
        </w:tc>
      </w:tr>
      <w:tr w:rsidR="00074C47" w14:paraId="5C8161B4" w14:textId="77777777">
        <w:tc>
          <w:tcPr>
            <w:tcW w:w="4320" w:type="dxa"/>
          </w:tcPr>
          <w:p w14:paraId="36A42DAB" w14:textId="77777777" w:rsidR="00074C47" w:rsidRDefault="00000000">
            <w:r>
              <w:t>Environment</w:t>
            </w:r>
          </w:p>
        </w:tc>
        <w:tc>
          <w:tcPr>
            <w:tcW w:w="4320" w:type="dxa"/>
          </w:tcPr>
          <w:p w14:paraId="5378CDF0" w14:textId="77777777" w:rsidR="00074C47" w:rsidRDefault="00000000">
            <w:r>
              <w:t>CUnit Test Environment</w:t>
            </w:r>
          </w:p>
        </w:tc>
      </w:tr>
      <w:tr w:rsidR="00074C47" w14:paraId="108125D0" w14:textId="77777777">
        <w:tc>
          <w:tcPr>
            <w:tcW w:w="4320" w:type="dxa"/>
          </w:tcPr>
          <w:p w14:paraId="6A8E1758" w14:textId="77777777" w:rsidR="00074C47" w:rsidRDefault="00000000">
            <w:r>
              <w:t>Status</w:t>
            </w:r>
          </w:p>
        </w:tc>
        <w:tc>
          <w:tcPr>
            <w:tcW w:w="4320" w:type="dxa"/>
          </w:tcPr>
          <w:p w14:paraId="68228CD1" w14:textId="77777777" w:rsidR="00074C47" w:rsidRDefault="00000000">
            <w:r>
              <w:t>Open</w:t>
            </w:r>
          </w:p>
        </w:tc>
      </w:tr>
    </w:tbl>
    <w:p w14:paraId="45946804" w14:textId="77777777" w:rsidR="00074C47" w:rsidRDefault="00000000">
      <w:r>
        <w:br/>
      </w:r>
    </w:p>
    <w:p w14:paraId="696737EB" w14:textId="77777777" w:rsidR="00074C47" w:rsidRDefault="00000000">
      <w:pPr>
        <w:pStyle w:val="Heading2"/>
      </w:pPr>
      <w:r>
        <w:t>Description</w:t>
      </w:r>
    </w:p>
    <w:p w14:paraId="2F871C61" w14:textId="77777777" w:rsidR="0019088A" w:rsidRDefault="0019088A" w:rsidP="0019088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9088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The system allows course reservation but does not define a maximum capacity</w:t>
      </w:r>
    </w:p>
    <w:p w14:paraId="203CDCAF" w14:textId="0AA9CF6C" w:rsidR="00074C47" w:rsidRDefault="00000000" w:rsidP="0019088A">
      <w:pPr>
        <w:pStyle w:val="Heading2"/>
      </w:pPr>
      <w:r>
        <w:t>Steps to Reproduce</w:t>
      </w:r>
    </w:p>
    <w:p w14:paraId="7EF7E922" w14:textId="77777777" w:rsidR="0019088A" w:rsidRDefault="0019088A" w:rsidP="0019088A">
      <w:pPr>
        <w:pStyle w:val="Heading2"/>
        <w:numPr>
          <w:ilvl w:val="0"/>
          <w:numId w:val="10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9088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Inspect course structure</w:t>
      </w:r>
    </w:p>
    <w:p w14:paraId="01024202" w14:textId="1083AD6F" w:rsidR="0019088A" w:rsidRDefault="0019088A" w:rsidP="0019088A">
      <w:pPr>
        <w:pStyle w:val="Heading2"/>
        <w:ind w:left="36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2.</w:t>
      </w:r>
      <w:r w:rsidRPr="0019088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Look for course limits</w:t>
      </w:r>
      <w:r w:rsidRPr="0019088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>3. None found</w:t>
      </w:r>
    </w:p>
    <w:p w14:paraId="23110853" w14:textId="35CFD3EF" w:rsidR="00074C47" w:rsidRDefault="00000000" w:rsidP="0019088A">
      <w:pPr>
        <w:pStyle w:val="Heading2"/>
      </w:pPr>
      <w:r>
        <w:t>Expected Behavior</w:t>
      </w:r>
    </w:p>
    <w:p w14:paraId="2B9D5CDF" w14:textId="3220EE66" w:rsidR="0019088A" w:rsidRPr="0019088A" w:rsidRDefault="0019088A" w:rsidP="0019088A">
      <w:r>
        <w:t>There must be max reservation for each course</w:t>
      </w:r>
    </w:p>
    <w:p w14:paraId="4665FB9F" w14:textId="77777777" w:rsidR="00074C47" w:rsidRDefault="00000000">
      <w:pPr>
        <w:pStyle w:val="Heading2"/>
      </w:pPr>
      <w:r>
        <w:t>Actual Behavior</w:t>
      </w:r>
    </w:p>
    <w:p w14:paraId="5172CA05" w14:textId="5760CE62" w:rsidR="00074C47" w:rsidRDefault="0019088A">
      <w:r>
        <w:t>There is no limits for reservations</w:t>
      </w:r>
    </w:p>
    <w:p w14:paraId="3BBCF1B1" w14:textId="77777777" w:rsidR="00074C47" w:rsidRDefault="00000000">
      <w:pPr>
        <w:pStyle w:val="Heading2"/>
      </w:pPr>
      <w:r>
        <w:t>Root Cause</w:t>
      </w:r>
    </w:p>
    <w:p w14:paraId="0A19B0EA" w14:textId="77777777" w:rsidR="0019088A" w:rsidRDefault="0019088A" w:rsidP="0019088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9088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No maximum capacity set in Course_Type or DB structure</w:t>
      </w:r>
    </w:p>
    <w:p w14:paraId="02C42853" w14:textId="32D0AA15" w:rsidR="00074C47" w:rsidRDefault="00000000" w:rsidP="0019088A">
      <w:pPr>
        <w:pStyle w:val="Heading2"/>
      </w:pPr>
      <w:r>
        <w:t>Suggested Fix</w:t>
      </w:r>
    </w:p>
    <w:p w14:paraId="3A4BBAEA" w14:textId="70106AFF" w:rsidR="00074C47" w:rsidRDefault="0019088A" w:rsidP="0019088A">
      <w:r w:rsidRPr="0019088A">
        <w:t>Add a MAX_COURSE_CAPACITY macro and enforce it in AddStudentToCourse()</w:t>
      </w:r>
    </w:p>
    <w:sectPr w:rsidR="00074C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ACF101B"/>
    <w:multiLevelType w:val="hybridMultilevel"/>
    <w:tmpl w:val="F0209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813107">
    <w:abstractNumId w:val="8"/>
  </w:num>
  <w:num w:numId="2" w16cid:durableId="1019820413">
    <w:abstractNumId w:val="6"/>
  </w:num>
  <w:num w:numId="3" w16cid:durableId="1190602967">
    <w:abstractNumId w:val="5"/>
  </w:num>
  <w:num w:numId="4" w16cid:durableId="625891997">
    <w:abstractNumId w:val="4"/>
  </w:num>
  <w:num w:numId="5" w16cid:durableId="2061828725">
    <w:abstractNumId w:val="7"/>
  </w:num>
  <w:num w:numId="6" w16cid:durableId="1323461266">
    <w:abstractNumId w:val="3"/>
  </w:num>
  <w:num w:numId="7" w16cid:durableId="266426296">
    <w:abstractNumId w:val="2"/>
  </w:num>
  <w:num w:numId="8" w16cid:durableId="1735198736">
    <w:abstractNumId w:val="1"/>
  </w:num>
  <w:num w:numId="9" w16cid:durableId="603264254">
    <w:abstractNumId w:val="0"/>
  </w:num>
  <w:num w:numId="10" w16cid:durableId="7892513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C47"/>
    <w:rsid w:val="000B7535"/>
    <w:rsid w:val="0015074B"/>
    <w:rsid w:val="0019088A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B2BF68"/>
  <w14:defaultImageDpi w14:val="300"/>
  <w15:docId w15:val="{7338C240-9149-406B-9242-B32D19B1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Hassan Mohamed Hassan</cp:lastModifiedBy>
  <cp:revision>2</cp:revision>
  <dcterms:created xsi:type="dcterms:W3CDTF">2013-12-23T23:15:00Z</dcterms:created>
  <dcterms:modified xsi:type="dcterms:W3CDTF">2025-04-12T17:42:00Z</dcterms:modified>
  <cp:category/>
</cp:coreProperties>
</file>