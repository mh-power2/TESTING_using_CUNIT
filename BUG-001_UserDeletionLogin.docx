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Bug Report: BUG-001 - User Not Deleted After 3 Failed Login Attempts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Bug ID</w:t>
            </w:r>
          </w:p>
        </w:tc>
        <w:tc>
          <w:tcPr>
            <w:tcW w:type="dxa" w:w="4320"/>
          </w:tcPr>
          <w:p>
            <w:r>
              <w:t>BUG-001</w:t>
            </w:r>
          </w:p>
        </w:tc>
      </w:tr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Login - Auto User Deletion on 3 Wrong Attempts</w:t>
            </w:r>
          </w:p>
        </w:tc>
      </w:tr>
      <w:tr>
        <w:tc>
          <w:tcPr>
            <w:tcW w:type="dxa" w:w="4320"/>
          </w:tcPr>
          <w:p>
            <w:r>
              <w:t>Severity</w:t>
            </w:r>
          </w:p>
        </w:tc>
        <w:tc>
          <w:tcPr>
            <w:tcW w:type="dxa" w:w="4320"/>
          </w:tcPr>
          <w:p>
            <w:r>
              <w:t>Medium</w:t>
            </w:r>
          </w:p>
        </w:tc>
      </w:tr>
      <w:tr>
        <w:tc>
          <w:tcPr>
            <w:tcW w:type="dxa" w:w="4320"/>
          </w:tcPr>
          <w:p>
            <w:r>
              <w:t>Environment</w:t>
            </w:r>
          </w:p>
        </w:tc>
        <w:tc>
          <w:tcPr>
            <w:tcW w:type="dxa" w:w="4320"/>
          </w:tcPr>
          <w:p>
            <w:r>
              <w:t>CUnit Test Environment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Open</w:t>
            </w:r>
          </w:p>
        </w:tc>
      </w:tr>
    </w:tbl>
    <w:p>
      <w:r>
        <w:br/>
      </w:r>
    </w:p>
    <w:p>
      <w:pPr>
        <w:pStyle w:val="Heading2"/>
      </w:pPr>
      <w:r>
        <w:t>Description</w:t>
      </w:r>
    </w:p>
    <w:p>
      <w:r>
        <w:t>When a user enters the wrong password three times, the application is expected to delete the user account. However, this logic is only implemented in the interactive interface (Customer_Runner). When tested using unit tests, the user is not deleted after 3 wrong attempts.</w:t>
      </w:r>
    </w:p>
    <w:p>
      <w:pPr>
        <w:pStyle w:val="Heading2"/>
      </w:pPr>
      <w:r>
        <w:t>Steps to Reproduce</w:t>
      </w:r>
    </w:p>
    <w:p>
      <w:r>
        <w:t>1. Add a new user (e.g., ToDeleteUser).</w:t>
        <w:br/>
        <w:t>2. Call Verify_User() three times with incorrect password.</w:t>
        <w:br/>
        <w:t>3. Observe that the user remains in the database.</w:t>
        <w:br/>
        <w:t>4. Call DBM_Delete_User() manually to delete.</w:t>
      </w:r>
    </w:p>
    <w:p>
      <w:pPr>
        <w:pStyle w:val="Heading2"/>
      </w:pPr>
      <w:r>
        <w:t>Expected Behavior</w:t>
      </w:r>
    </w:p>
    <w:p>
      <w:r>
        <w:t>User should be automatically deleted from the database after 3 incorrect password attempts.</w:t>
      </w:r>
    </w:p>
    <w:p>
      <w:pPr>
        <w:pStyle w:val="Heading2"/>
      </w:pPr>
      <w:r>
        <w:t>Actual Behavior</w:t>
      </w:r>
    </w:p>
    <w:p>
      <w:r>
        <w:t>User remains in the database. Deletion only happens in the interactive session.</w:t>
      </w:r>
    </w:p>
    <w:p>
      <w:pPr>
        <w:pStyle w:val="Heading2"/>
      </w:pPr>
      <w:r>
        <w:t>Root Cause</w:t>
      </w:r>
    </w:p>
    <w:p>
      <w:r>
        <w:t>Deletion logic is located only inside the interactive console loop (`Customer_Runner`). It's not abstracted into the verification or session handler.</w:t>
      </w:r>
    </w:p>
    <w:p>
      <w:pPr>
        <w:pStyle w:val="Heading2"/>
      </w:pPr>
      <w:r>
        <w:t>Suggested Fix</w:t>
      </w:r>
    </w:p>
    <w:p>
      <w:r>
        <w:t>Move the deletion logic into a shared handler or extend `Verify_User()` to manage login attempt counts and trigger deletion accordingly.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