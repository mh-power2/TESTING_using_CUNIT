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482FB" w14:textId="77777777" w:rsidR="00810140" w:rsidRDefault="00000000">
      <w:pPr>
        <w:pStyle w:val="Heading1"/>
      </w:pPr>
      <w:r>
        <w:t>Bug Report - Sign Up Validation Failures</w:t>
      </w:r>
    </w:p>
    <w:p w14:paraId="4561A21D" w14:textId="77777777" w:rsidR="00810140" w:rsidRDefault="00000000">
      <w:r>
        <w:t>Project: Edges Course Center Software</w:t>
      </w:r>
    </w:p>
    <w:p w14:paraId="4D94FE96" w14:textId="77777777" w:rsidR="00810140" w:rsidRDefault="00000000">
      <w:r>
        <w:t>Module: Account Creation (Sign Up)</w:t>
      </w:r>
    </w:p>
    <w:p w14:paraId="67F7A857" w14:textId="7792C67E" w:rsidR="00810140" w:rsidRDefault="00000000">
      <w:r>
        <w:t xml:space="preserve">Reported by: </w:t>
      </w:r>
      <w:r w:rsidR="00AC7B49">
        <w:t>MH power2 (the legend)</w:t>
      </w:r>
    </w:p>
    <w:p w14:paraId="2302085E" w14:textId="77777777" w:rsidR="00810140" w:rsidRDefault="00810140"/>
    <w:p w14:paraId="2007D42B" w14:textId="77777777" w:rsidR="00810140" w:rsidRDefault="00000000">
      <w:pPr>
        <w:pStyle w:val="Heading2"/>
      </w:pPr>
      <w:r>
        <w:t>BUG-SIGNUP-001</w:t>
      </w:r>
    </w:p>
    <w:p w14:paraId="67633D2D" w14:textId="77777777" w:rsidR="00810140" w:rsidRDefault="00000000">
      <w:r>
        <w:t>a. Failed Test Case: Test: Name Length 3 Add/Delete</w:t>
      </w:r>
    </w:p>
    <w:p w14:paraId="652ED318" w14:textId="77777777" w:rsidR="00810140" w:rsidRDefault="00000000">
      <w:r>
        <w:t>b. Expected Output: TRUE vs Actual Output: FALSE</w:t>
      </w:r>
    </w:p>
    <w:p w14:paraId="50652133" w14:textId="77777777" w:rsidR="00810140" w:rsidRDefault="00000000">
      <w:r>
        <w:t>c. Reproduction Steps:</w:t>
      </w:r>
      <w:r>
        <w:br/>
        <w:t>Launch software → Create account → Enter name with 3 letters (e.g., "Ali") → Complete rest of form → Submit</w:t>
      </w:r>
    </w:p>
    <w:p w14:paraId="52B7876E" w14:textId="77777777" w:rsidR="00810140" w:rsidRDefault="00000000">
      <w:r>
        <w:t>d. Root Cause:</w:t>
      </w:r>
      <w:r>
        <w:br/>
        <w:t>Boundary check not properly implemented to accept minimum name length of 3</w:t>
      </w:r>
    </w:p>
    <w:p w14:paraId="65D361FF" w14:textId="77777777" w:rsidR="00810140" w:rsidRDefault="00000000">
      <w:r>
        <w:t>e. Suggested Fix:</w:t>
      </w:r>
      <w:r>
        <w:br/>
        <w:t>Ensure name length &gt;= 3 is explicitly allowed in input validation logic</w:t>
      </w:r>
    </w:p>
    <w:p w14:paraId="79636812" w14:textId="77777777" w:rsidR="00810140" w:rsidRDefault="00810140"/>
    <w:p w14:paraId="759C8514" w14:textId="77777777" w:rsidR="00810140" w:rsidRDefault="00000000">
      <w:pPr>
        <w:pStyle w:val="Heading2"/>
      </w:pPr>
      <w:r>
        <w:t>BUG-SIGNUP-002</w:t>
      </w:r>
    </w:p>
    <w:p w14:paraId="10AA4AED" w14:textId="77777777" w:rsidR="00810140" w:rsidRDefault="00000000">
      <w:r>
        <w:t>a. Failed Test Case: Test: Name Length 32 Add/Delete</w:t>
      </w:r>
    </w:p>
    <w:p w14:paraId="700926E8" w14:textId="77777777" w:rsidR="00810140" w:rsidRDefault="00000000">
      <w:r>
        <w:t>b. Expected Output: TRUE vs Actual Output: FALSE</w:t>
      </w:r>
    </w:p>
    <w:p w14:paraId="2A26970E" w14:textId="77777777" w:rsidR="00810140" w:rsidRDefault="00000000">
      <w:r>
        <w:t>c. Reproduction Steps:</w:t>
      </w:r>
      <w:r>
        <w:br/>
        <w:t>Launch software → Create account → Enter a name with exactly 32 characters → Fill other valid fields → Submit</w:t>
      </w:r>
    </w:p>
    <w:p w14:paraId="257DC8D5" w14:textId="77777777" w:rsidR="00810140" w:rsidRDefault="00000000">
      <w:r>
        <w:t>d. Root Cause:</w:t>
      </w:r>
      <w:r>
        <w:br/>
        <w:t>Name validation is rejecting the upper boundary (32 chars)</w:t>
      </w:r>
    </w:p>
    <w:p w14:paraId="658E5790" w14:textId="77777777" w:rsidR="00810140" w:rsidRDefault="00000000">
      <w:r>
        <w:t>e. Suggested Fix:</w:t>
      </w:r>
      <w:r>
        <w:br/>
        <w:t>Update name length validation to allow exactly 32 characters</w:t>
      </w:r>
    </w:p>
    <w:p w14:paraId="20C21465" w14:textId="77777777" w:rsidR="00810140" w:rsidRDefault="00810140"/>
    <w:p w14:paraId="0515610A" w14:textId="77777777" w:rsidR="00AC7B49" w:rsidRDefault="00AC7B49">
      <w:pPr>
        <w:pStyle w:val="Heading2"/>
      </w:pPr>
    </w:p>
    <w:p w14:paraId="50951B71" w14:textId="69C3515E" w:rsidR="00810140" w:rsidRDefault="00000000">
      <w:pPr>
        <w:pStyle w:val="Heading2"/>
      </w:pPr>
      <w:r>
        <w:t>BUG-SIGNUP-003</w:t>
      </w:r>
    </w:p>
    <w:p w14:paraId="034A9319" w14:textId="77777777" w:rsidR="00810140" w:rsidRDefault="00000000">
      <w:r>
        <w:t>a. Failed Test Case: Test: Age 0 Add/Delete</w:t>
      </w:r>
    </w:p>
    <w:p w14:paraId="5EF9DFC6" w14:textId="77777777" w:rsidR="00810140" w:rsidRDefault="00000000">
      <w:r>
        <w:t>b. Expected Output: TRUE vs Actual Output: FALSE</w:t>
      </w:r>
    </w:p>
    <w:p w14:paraId="330AA9E4" w14:textId="77777777" w:rsidR="00810140" w:rsidRDefault="00000000">
      <w:r>
        <w:t>c. Reproduction Steps:</w:t>
      </w:r>
      <w:r>
        <w:br/>
        <w:t>Launch software → Create account → Enter Age = 0 and matching DOB → Submit</w:t>
      </w:r>
    </w:p>
    <w:p w14:paraId="3B245D14" w14:textId="77777777" w:rsidR="00810140" w:rsidRDefault="00000000">
      <w:r>
        <w:t>d. Root Cause:</w:t>
      </w:r>
      <w:r>
        <w:br/>
        <w:t>Validation incorrectly blocks minimum age = 0</w:t>
      </w:r>
    </w:p>
    <w:p w14:paraId="7D13AC84" w14:textId="77777777" w:rsidR="00810140" w:rsidRDefault="00000000">
      <w:r>
        <w:t>e. Suggested Fix:</w:t>
      </w:r>
      <w:r>
        <w:br/>
        <w:t>Fix validation logic to accept Age &gt;= 0</w:t>
      </w:r>
    </w:p>
    <w:p w14:paraId="76CE4580" w14:textId="77777777" w:rsidR="00810140" w:rsidRDefault="00810140"/>
    <w:p w14:paraId="624D41F3" w14:textId="77777777" w:rsidR="00810140" w:rsidRDefault="00000000">
      <w:pPr>
        <w:pStyle w:val="Heading2"/>
      </w:pPr>
      <w:r>
        <w:t>BUG-SIGNUP-004</w:t>
      </w:r>
    </w:p>
    <w:p w14:paraId="48E7EA42" w14:textId="77777777" w:rsidR="00810140" w:rsidRDefault="00000000">
      <w:r>
        <w:t>a. Failed Test Case: Test: Age 100 Add/Delete</w:t>
      </w:r>
    </w:p>
    <w:p w14:paraId="0412BDCC" w14:textId="77777777" w:rsidR="00810140" w:rsidRDefault="00000000">
      <w:r>
        <w:t>b. Expected Output: TRUE vs Actual Output: FALSE</w:t>
      </w:r>
    </w:p>
    <w:p w14:paraId="5E07EA17" w14:textId="77777777" w:rsidR="00810140" w:rsidRDefault="00000000">
      <w:r>
        <w:t>c. Reproduction Steps:</w:t>
      </w:r>
      <w:r>
        <w:br/>
        <w:t>Launch software → Create account → Enter Age = 100 and matching DOB → Submit</w:t>
      </w:r>
    </w:p>
    <w:p w14:paraId="70AC49EC" w14:textId="77777777" w:rsidR="00810140" w:rsidRDefault="00000000">
      <w:r>
        <w:t>d. Root Cause:</w:t>
      </w:r>
      <w:r>
        <w:br/>
        <w:t>Age &gt; 99 possibly hardcoded as invalid</w:t>
      </w:r>
    </w:p>
    <w:p w14:paraId="1C9CCD36" w14:textId="77777777" w:rsidR="00810140" w:rsidRDefault="00000000">
      <w:r>
        <w:t>e. Suggested Fix:</w:t>
      </w:r>
      <w:r>
        <w:br/>
        <w:t>Update range to allow Age up to 100 as maximum</w:t>
      </w:r>
    </w:p>
    <w:p w14:paraId="46794870" w14:textId="77777777" w:rsidR="00810140" w:rsidRDefault="00810140"/>
    <w:p w14:paraId="35DCD6E4" w14:textId="77777777" w:rsidR="00810140" w:rsidRDefault="00000000">
      <w:pPr>
        <w:pStyle w:val="Heading2"/>
      </w:pPr>
      <w:r>
        <w:t>BUG-SIGNUP-005</w:t>
      </w:r>
    </w:p>
    <w:p w14:paraId="742CB960" w14:textId="77777777" w:rsidR="00810140" w:rsidRDefault="00000000">
      <w:r>
        <w:t>a. Failed Test Case: Test: DOB Feb 29 Leap Year Add/Delete</w:t>
      </w:r>
    </w:p>
    <w:p w14:paraId="72D07BD4" w14:textId="77777777" w:rsidR="00810140" w:rsidRDefault="00000000">
      <w:r>
        <w:t>b. Expected Output: TRUE vs Actual Output: FALSE</w:t>
      </w:r>
    </w:p>
    <w:p w14:paraId="432B59D8" w14:textId="77777777" w:rsidR="00810140" w:rsidRDefault="00000000">
      <w:r>
        <w:t>c. Reproduction Steps:</w:t>
      </w:r>
      <w:r>
        <w:br/>
        <w:t>Launch software → Create account → Enter DOB = 29/02/2024 → Fill rest of data → Submit</w:t>
      </w:r>
    </w:p>
    <w:p w14:paraId="7122879C" w14:textId="77777777" w:rsidR="00810140" w:rsidRDefault="00000000">
      <w:r>
        <w:t>d. Root Cause:</w:t>
      </w:r>
      <w:r>
        <w:br/>
        <w:t>Leap year calculation not implemented properly</w:t>
      </w:r>
    </w:p>
    <w:p w14:paraId="54B96B33" w14:textId="77777777" w:rsidR="00810140" w:rsidRDefault="00000000">
      <w:r>
        <w:t>e. Suggested Fix:</w:t>
      </w:r>
      <w:r>
        <w:br/>
        <w:t>Use proper leap year check: year % 4 == 0 &amp;&amp; (year % 100 != 0 || year % 400 == 0)</w:t>
      </w:r>
    </w:p>
    <w:p w14:paraId="6852635C" w14:textId="77777777" w:rsidR="00810140" w:rsidRDefault="00810140"/>
    <w:p w14:paraId="3BBAA67A" w14:textId="77777777" w:rsidR="00810140" w:rsidRDefault="00000000">
      <w:pPr>
        <w:pStyle w:val="Heading2"/>
      </w:pPr>
      <w:r>
        <w:t>BUG-SIGNUP-006</w:t>
      </w:r>
    </w:p>
    <w:p w14:paraId="029158F0" w14:textId="77777777" w:rsidR="00810140" w:rsidRDefault="00000000">
      <w:r>
        <w:t>a. Failed Test Case: Test: Username Length 8 Add/Delete</w:t>
      </w:r>
    </w:p>
    <w:p w14:paraId="1D0D8EA9" w14:textId="77777777" w:rsidR="00810140" w:rsidRDefault="00000000">
      <w:r>
        <w:t>b. Expected Output: TRUE vs Actual Output: FALSE</w:t>
      </w:r>
    </w:p>
    <w:p w14:paraId="2C26A7F7" w14:textId="77777777" w:rsidR="00810140" w:rsidRDefault="00000000">
      <w:r>
        <w:t>c. Reproduction Steps:</w:t>
      </w:r>
      <w:r>
        <w:br/>
        <w:t>Launch software → Create account → Use 8-character username (minimum) → Fill and submit</w:t>
      </w:r>
    </w:p>
    <w:p w14:paraId="62066C8B" w14:textId="77777777" w:rsidR="00810140" w:rsidRDefault="00000000">
      <w:r>
        <w:t>d. Root Cause:</w:t>
      </w:r>
      <w:r>
        <w:br/>
        <w:t>Username validation has off-by-one or inclusive range issue</w:t>
      </w:r>
    </w:p>
    <w:p w14:paraId="2B7F0B15" w14:textId="77777777" w:rsidR="00810140" w:rsidRDefault="00000000">
      <w:r>
        <w:t>e. Suggested Fix:</w:t>
      </w:r>
      <w:r>
        <w:br/>
        <w:t>Adjust validation to accept usernames with 8 characters</w:t>
      </w:r>
    </w:p>
    <w:p w14:paraId="43D8DE66" w14:textId="77777777" w:rsidR="00810140" w:rsidRDefault="00810140"/>
    <w:p w14:paraId="71D8CA9D" w14:textId="77777777" w:rsidR="00810140" w:rsidRDefault="00000000">
      <w:pPr>
        <w:pStyle w:val="Heading2"/>
      </w:pPr>
      <w:r>
        <w:t>BUG-SIGNUP-007</w:t>
      </w:r>
    </w:p>
    <w:p w14:paraId="24E1E7E4" w14:textId="77777777" w:rsidR="00810140" w:rsidRDefault="00000000">
      <w:r>
        <w:t>a. Failed Test Case: Test: Username Length 32 Add/Delete</w:t>
      </w:r>
    </w:p>
    <w:p w14:paraId="0989DD3D" w14:textId="77777777" w:rsidR="00810140" w:rsidRDefault="00000000">
      <w:r>
        <w:t>b. Expected Output: TRUE vs Actual Output: FALSE</w:t>
      </w:r>
    </w:p>
    <w:p w14:paraId="08F9249C" w14:textId="77777777" w:rsidR="00810140" w:rsidRDefault="00000000">
      <w:r>
        <w:t>c. Reproduction Steps:</w:t>
      </w:r>
      <w:r>
        <w:br/>
        <w:t>Launch software → Create account → Use 32-character username → Fill rest of form and submit</w:t>
      </w:r>
    </w:p>
    <w:p w14:paraId="58FE3808" w14:textId="77777777" w:rsidR="00810140" w:rsidRDefault="00000000">
      <w:r>
        <w:t>d. Root Cause:</w:t>
      </w:r>
      <w:r>
        <w:br/>
        <w:t>Upper boundary of username length is rejected</w:t>
      </w:r>
    </w:p>
    <w:p w14:paraId="2BB87010" w14:textId="77777777" w:rsidR="00810140" w:rsidRDefault="00000000">
      <w:r>
        <w:t>e. Suggested Fix:</w:t>
      </w:r>
      <w:r>
        <w:br/>
        <w:t>Ensure &lt;=32 is used in string length check</w:t>
      </w:r>
    </w:p>
    <w:p w14:paraId="5DAFD187" w14:textId="77777777" w:rsidR="00810140" w:rsidRDefault="00810140"/>
    <w:p w14:paraId="3D061F54" w14:textId="77777777" w:rsidR="00810140" w:rsidRDefault="00000000">
      <w:pPr>
        <w:pStyle w:val="Heading2"/>
      </w:pPr>
      <w:r>
        <w:t>BUG-SIGNUP-008</w:t>
      </w:r>
    </w:p>
    <w:p w14:paraId="2EECB9F3" w14:textId="77777777" w:rsidR="00810140" w:rsidRDefault="00000000">
      <w:r>
        <w:t>a. Failed Test Case: Test: Password Length 8 Add/Delete</w:t>
      </w:r>
    </w:p>
    <w:p w14:paraId="4AA67059" w14:textId="77777777" w:rsidR="00810140" w:rsidRDefault="00000000">
      <w:r>
        <w:t>b. Expected Output: TRUE vs Actual Output: FALSE</w:t>
      </w:r>
    </w:p>
    <w:p w14:paraId="6E30F4B3" w14:textId="77777777" w:rsidR="00810140" w:rsidRDefault="00000000">
      <w:r>
        <w:t>c. Reproduction Steps:</w:t>
      </w:r>
      <w:r>
        <w:br/>
        <w:t>Launch software → Create account → Use 8-character password → Confirm and submit</w:t>
      </w:r>
    </w:p>
    <w:p w14:paraId="67286638" w14:textId="77777777" w:rsidR="00810140" w:rsidRDefault="00000000">
      <w:r>
        <w:t>d. Root Cause:</w:t>
      </w:r>
      <w:r>
        <w:br/>
        <w:t>Password length check wrongly excludes 8 characters</w:t>
      </w:r>
    </w:p>
    <w:p w14:paraId="13E66177" w14:textId="77777777" w:rsidR="00810140" w:rsidRDefault="00000000">
      <w:r>
        <w:lastRenderedPageBreak/>
        <w:t>e. Suggested Fix:</w:t>
      </w:r>
      <w:r>
        <w:br/>
        <w:t>Update password validation to allow 8 characters as valid</w:t>
      </w:r>
    </w:p>
    <w:p w14:paraId="0835D405" w14:textId="77777777" w:rsidR="00810140" w:rsidRDefault="00810140"/>
    <w:p w14:paraId="141389BA" w14:textId="77777777" w:rsidR="00810140" w:rsidRDefault="00000000">
      <w:pPr>
        <w:pStyle w:val="Heading2"/>
      </w:pPr>
      <w:r>
        <w:t>BUG-SIGNUP-009</w:t>
      </w:r>
    </w:p>
    <w:p w14:paraId="4C976A1A" w14:textId="77777777" w:rsidR="00810140" w:rsidRDefault="00000000">
      <w:r>
        <w:t>a. Failed Test Case: Test: Password Length 32 Add/Delete</w:t>
      </w:r>
    </w:p>
    <w:p w14:paraId="67CE56DD" w14:textId="77777777" w:rsidR="00810140" w:rsidRDefault="00000000">
      <w:r>
        <w:t>b. Expected Output: TRUE vs Actual Output: FALSE</w:t>
      </w:r>
    </w:p>
    <w:p w14:paraId="71E739F1" w14:textId="77777777" w:rsidR="00810140" w:rsidRDefault="00000000">
      <w:r>
        <w:t>c. Reproduction Steps:</w:t>
      </w:r>
      <w:r>
        <w:br/>
        <w:t>Launch software → Create account → Use 32-character password → Confirm and submit</w:t>
      </w:r>
    </w:p>
    <w:p w14:paraId="4EA6D4B3" w14:textId="77777777" w:rsidR="00810140" w:rsidRDefault="00000000">
      <w:r>
        <w:t>d. Root Cause:</w:t>
      </w:r>
      <w:r>
        <w:br/>
        <w:t>Validation logic fails at max password length</w:t>
      </w:r>
    </w:p>
    <w:p w14:paraId="713AC47F" w14:textId="77777777" w:rsidR="00810140" w:rsidRDefault="00000000">
      <w:r>
        <w:t>e. Suggested Fix:</w:t>
      </w:r>
      <w:r>
        <w:br/>
        <w:t>Use &lt;= comparison and confirm input buffer size</w:t>
      </w:r>
    </w:p>
    <w:p w14:paraId="7691246F" w14:textId="77777777" w:rsidR="00810140" w:rsidRDefault="00810140"/>
    <w:p w14:paraId="392FB088" w14:textId="77777777" w:rsidR="00810140" w:rsidRDefault="00000000">
      <w:pPr>
        <w:pStyle w:val="Heading2"/>
      </w:pPr>
      <w:r>
        <w:t>BUG-SIGNUP-010</w:t>
      </w:r>
    </w:p>
    <w:p w14:paraId="75943522" w14:textId="77777777" w:rsidR="00810140" w:rsidRDefault="00000000">
      <w:r>
        <w:t>a. Failed Test Case: Test: Age Inconsistent Past DOB</w:t>
      </w:r>
    </w:p>
    <w:p w14:paraId="51C7507D" w14:textId="77777777" w:rsidR="00810140" w:rsidRDefault="00000000">
      <w:r>
        <w:t>b. Expected Output: FALSE vs Actual Output: TRUE</w:t>
      </w:r>
    </w:p>
    <w:p w14:paraId="66679E0E" w14:textId="77777777" w:rsidR="00810140" w:rsidRDefault="00000000">
      <w:r>
        <w:t>c. Reproduction Steps:</w:t>
      </w:r>
      <w:r>
        <w:br/>
        <w:t>Launch software → Create account → Set Age = 20 but DOB = 1990 → Submit</w:t>
      </w:r>
    </w:p>
    <w:p w14:paraId="30276657" w14:textId="77777777" w:rsidR="00810140" w:rsidRDefault="00000000">
      <w:r>
        <w:t>d. Root Cause:</w:t>
      </w:r>
      <w:r>
        <w:br/>
        <w:t>Age-DOB consistency check is skipped or implemented incorrectly</w:t>
      </w:r>
    </w:p>
    <w:p w14:paraId="728DD69E" w14:textId="77777777" w:rsidR="00810140" w:rsidRDefault="00000000">
      <w:r>
        <w:t>e. Suggested Fix:</w:t>
      </w:r>
      <w:r>
        <w:br/>
        <w:t>Ensure calculated age from DOB matches declared age</w:t>
      </w:r>
    </w:p>
    <w:p w14:paraId="466F6262" w14:textId="77777777" w:rsidR="00810140" w:rsidRDefault="00810140"/>
    <w:p w14:paraId="289E66BF" w14:textId="77777777" w:rsidR="00AC7B49" w:rsidRDefault="00AC7B49"/>
    <w:p w14:paraId="0CF459D9" w14:textId="3AA2E548" w:rsidR="00AC7B49" w:rsidRDefault="00AC7B49">
      <w:r>
        <w:t xml:space="preserve">I am sorry Moatz but I used the error in the code that estimates the age for 2024 and I tested for 2025 </w:t>
      </w:r>
      <w:r>
        <w:rPr>
          <w:rFonts w:ascii="Segoe UI Emoji" w:eastAsia="Segoe UI Emoji" w:hAnsi="Segoe UI Emoji" w:cs="Segoe UI Emoji"/>
        </w:rPr>
        <w:t xml:space="preserve">😊 </w:t>
      </w:r>
    </w:p>
    <w:sectPr w:rsidR="00AC7B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5077835">
    <w:abstractNumId w:val="8"/>
  </w:num>
  <w:num w:numId="2" w16cid:durableId="1534151640">
    <w:abstractNumId w:val="6"/>
  </w:num>
  <w:num w:numId="3" w16cid:durableId="1844127637">
    <w:abstractNumId w:val="5"/>
  </w:num>
  <w:num w:numId="4" w16cid:durableId="1827477484">
    <w:abstractNumId w:val="4"/>
  </w:num>
  <w:num w:numId="5" w16cid:durableId="341930645">
    <w:abstractNumId w:val="7"/>
  </w:num>
  <w:num w:numId="6" w16cid:durableId="1420374176">
    <w:abstractNumId w:val="3"/>
  </w:num>
  <w:num w:numId="7" w16cid:durableId="2054695277">
    <w:abstractNumId w:val="2"/>
  </w:num>
  <w:num w:numId="8" w16cid:durableId="526405888">
    <w:abstractNumId w:val="1"/>
  </w:num>
  <w:num w:numId="9" w16cid:durableId="141397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0140"/>
    <w:rsid w:val="00AA1D8D"/>
    <w:rsid w:val="00AC7B49"/>
    <w:rsid w:val="00B47730"/>
    <w:rsid w:val="00CB0664"/>
    <w:rsid w:val="00FC693F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E1CAC"/>
  <w14:defaultImageDpi w14:val="300"/>
  <w15:docId w15:val="{44284E39-7778-4459-8598-35678E33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Hassan Mohamed Hassan</cp:lastModifiedBy>
  <cp:revision>2</cp:revision>
  <dcterms:created xsi:type="dcterms:W3CDTF">2013-12-23T23:15:00Z</dcterms:created>
  <dcterms:modified xsi:type="dcterms:W3CDTF">2025-04-12T20:09:00Z</dcterms:modified>
  <cp:category/>
</cp:coreProperties>
</file>